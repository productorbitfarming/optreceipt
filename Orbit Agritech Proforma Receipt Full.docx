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5EA20" w14:textId="77777777" w:rsidR="00657C9F" w:rsidRPr="006223E7" w:rsidRDefault="00657C9F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04A97CFB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C45ABE" w14:textId="77777777" w:rsidR="006223E7" w:rsidRDefault="006223E7" w:rsidP="006223E7">
      <w:pPr>
        <w:pStyle w:val="Heading2"/>
        <w:spacing w:before="120" w:after="120" w:line="240" w:lineRule="auto"/>
        <w:jc w:val="both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752C6BB8" w14:textId="24A1F1C2" w:rsidR="001F6E8D" w:rsidRPr="006223E7" w:rsidRDefault="00657C9F" w:rsidP="006223E7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 w:rsidRPr="006223E7"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Proforma Receipt</w:t>
      </w:r>
    </w:p>
    <w:p w14:paraId="0842C9AC" w14:textId="77777777" w:rsidR="00B44182" w:rsidRPr="006223E7" w:rsidRDefault="00B44182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2FC59D44" w14:textId="314FA560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Receipt No: ORBIT/2025</w:t>
      </w:r>
      <w:r w:rsidR="00483548">
        <w:rPr>
          <w:rFonts w:ascii="Calibri" w:hAnsi="Calibri" w:cs="Calibri"/>
          <w:lang w:val="en-GB"/>
        </w:rPr>
        <w:t>-26</w:t>
      </w:r>
      <w:r w:rsidRPr="006223E7">
        <w:rPr>
          <w:rFonts w:ascii="Calibri" w:hAnsi="Calibri" w:cs="Calibri"/>
          <w:lang w:val="en-GB"/>
        </w:rPr>
        <w:t>/</w:t>
      </w:r>
      <w:r>
        <w:rPr>
          <w:rFonts w:ascii="Calibri" w:hAnsi="Calibri" w:cs="Calibri"/>
          <w:lang w:val="en-GB"/>
        </w:rPr>
        <w:t>1/</w:t>
      </w:r>
      <w:r w:rsidRPr="005E7BF0">
        <w:rPr>
          <w:rFonts w:ascii="Calibri" w:hAnsi="Calibri" w:cs="Calibri"/>
        </w:rPr>
        <w:t>{{</w:t>
      </w:r>
      <w:proofErr w:type="spellStart"/>
      <w:r w:rsidRPr="005E7BF0">
        <w:rPr>
          <w:rFonts w:ascii="Calibri" w:hAnsi="Calibri" w:cs="Calibri"/>
        </w:rPr>
        <w:t>receipt_no</w:t>
      </w:r>
      <w:proofErr w:type="spellEnd"/>
      <w:r w:rsidRPr="005E7BF0">
        <w:rPr>
          <w:rFonts w:ascii="Calibri" w:hAnsi="Calibri" w:cs="Calibri"/>
        </w:rPr>
        <w:t>}}</w:t>
      </w:r>
      <w:r>
        <w:rPr>
          <w:rFonts w:ascii="Calibri" w:hAnsi="Calibri" w:cs="Calibri"/>
          <w:lang w:val="en-GB"/>
        </w:rPr>
        <w:tab/>
        <w:t xml:space="preserve">             </w:t>
      </w:r>
      <w:r w:rsidRPr="006223E7">
        <w:rPr>
          <w:rFonts w:ascii="Calibri" w:hAnsi="Calibri" w:cs="Calibri"/>
          <w:lang w:val="en-GB"/>
        </w:rPr>
        <w:t xml:space="preserve">  </w:t>
      </w:r>
      <w:r>
        <w:rPr>
          <w:rFonts w:ascii="Calibri" w:hAnsi="Calibri" w:cs="Calibri"/>
          <w:lang w:val="en-GB"/>
        </w:rPr>
        <w:t xml:space="preserve">                            </w:t>
      </w:r>
      <w:r w:rsidRPr="006223E7">
        <w:rPr>
          <w:rFonts w:ascii="Calibri" w:hAnsi="Calibri" w:cs="Calibri"/>
          <w:lang w:val="en-GB"/>
        </w:rPr>
        <w:t>Date:</w:t>
      </w:r>
      <w:r w:rsidRPr="005E7BF0">
        <w:t xml:space="preserve"> </w:t>
      </w:r>
      <w:r w:rsidRPr="005E7BF0">
        <w:rPr>
          <w:rFonts w:ascii="Calibri" w:hAnsi="Calibri" w:cs="Calibri"/>
        </w:rPr>
        <w:t>{{date}}</w:t>
      </w:r>
    </w:p>
    <w:p w14:paraId="4B2F189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68CE248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Received from:</w:t>
      </w:r>
    </w:p>
    <w:p w14:paraId="475B3AAF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Customer Name: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</w:t>
      </w:r>
      <w:proofErr w:type="spellStart"/>
      <w:r w:rsidRPr="009E3053">
        <w:rPr>
          <w:rFonts w:ascii="Calibri" w:hAnsi="Calibri" w:cs="Calibri"/>
          <w:lang w:val="en-GB"/>
        </w:rPr>
        <w:t>customer_name</w:t>
      </w:r>
      <w:proofErr w:type="spellEnd"/>
      <w:r w:rsidRPr="009E3053">
        <w:rPr>
          <w:rFonts w:ascii="Calibri" w:hAnsi="Calibri" w:cs="Calibri"/>
          <w:lang w:val="en-GB"/>
        </w:rPr>
        <w:t>}}</w:t>
      </w:r>
    </w:p>
    <w:p w14:paraId="11E732E7" w14:textId="77777777" w:rsidR="00AB6C6E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Address: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{{address_line1}}</w:t>
      </w:r>
      <w:r w:rsidRPr="006223E7">
        <w:rPr>
          <w:rFonts w:ascii="Calibri" w:hAnsi="Calibri" w:cs="Calibri"/>
          <w:lang w:val="en-GB"/>
        </w:rPr>
        <w:t xml:space="preserve"> </w:t>
      </w:r>
    </w:p>
    <w:p w14:paraId="6D988DE6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Phone Number:</w:t>
      </w:r>
      <w:r>
        <w:rPr>
          <w:rFonts w:ascii="Calibri" w:hAnsi="Calibri" w:cs="Calibri"/>
          <w:lang w:val="en-GB"/>
        </w:rPr>
        <w:t xml:space="preserve"> </w:t>
      </w:r>
      <w:r w:rsidRPr="00347CB7">
        <w:rPr>
          <w:rFonts w:ascii="Calibri" w:hAnsi="Calibri" w:cs="Calibri"/>
          <w:lang w:val="en-GB"/>
        </w:rPr>
        <w:t>{{phone}}</w:t>
      </w:r>
    </w:p>
    <w:p w14:paraId="1088A36C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Email (if available): </w:t>
      </w:r>
      <w:r w:rsidRPr="00542FA4">
        <w:rPr>
          <w:rFonts w:ascii="Calibri" w:hAnsi="Calibri" w:cs="Calibri"/>
          <w:lang w:val="en-GB"/>
        </w:rPr>
        <w:t>{{email}}</w:t>
      </w:r>
    </w:p>
    <w:p w14:paraId="64F22B3E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3971CE87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Payment Details:</w:t>
      </w:r>
    </w:p>
    <w:p w14:paraId="5E0CE53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Amount Received: ₹</w:t>
      </w:r>
      <w:r>
        <w:rPr>
          <w:rFonts w:ascii="Calibri" w:hAnsi="Calibri" w:cs="Calibri"/>
          <w:lang w:val="en-GB"/>
        </w:rPr>
        <w:t xml:space="preserve"> </w:t>
      </w:r>
      <w:r w:rsidRPr="00542FA4">
        <w:rPr>
          <w:rFonts w:ascii="Calibri" w:hAnsi="Calibri" w:cs="Calibri"/>
          <w:lang w:val="en-GB"/>
        </w:rPr>
        <w:t>{{</w:t>
      </w:r>
      <w:proofErr w:type="spellStart"/>
      <w:r w:rsidRPr="00542FA4">
        <w:rPr>
          <w:rFonts w:ascii="Calibri" w:hAnsi="Calibri" w:cs="Calibri"/>
          <w:lang w:val="en-GB"/>
        </w:rPr>
        <w:t>amount_received</w:t>
      </w:r>
      <w:proofErr w:type="spellEnd"/>
      <w:r w:rsidRPr="00542FA4">
        <w:rPr>
          <w:rFonts w:ascii="Calibri" w:hAnsi="Calibri" w:cs="Calibri"/>
          <w:lang w:val="en-GB"/>
        </w:rPr>
        <w:t>}}</w:t>
      </w:r>
      <w:r w:rsidRPr="006223E7">
        <w:rPr>
          <w:rFonts w:ascii="Calibri" w:hAnsi="Calibri" w:cs="Calibri"/>
          <w:lang w:val="en-GB"/>
        </w:rPr>
        <w:t>/-</w:t>
      </w:r>
    </w:p>
    <w:p w14:paraId="2FC13B9A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Payment Mode: </w:t>
      </w:r>
      <w:r w:rsidRPr="00264101">
        <w:rPr>
          <w:rFonts w:ascii="Calibri" w:hAnsi="Calibri" w:cs="Calibri"/>
          <w:lang w:val="en-GB"/>
        </w:rPr>
        <w:t>{{</w:t>
      </w:r>
      <w:proofErr w:type="spellStart"/>
      <w:r>
        <w:rPr>
          <w:rFonts w:ascii="Calibri" w:hAnsi="Calibri" w:cs="Calibri"/>
          <w:lang w:val="en-GB"/>
        </w:rPr>
        <w:t>payment</w:t>
      </w:r>
      <w:r w:rsidRPr="00264101">
        <w:rPr>
          <w:rFonts w:ascii="Calibri" w:hAnsi="Calibri" w:cs="Calibri"/>
          <w:lang w:val="en-GB"/>
        </w:rPr>
        <w:t>_</w:t>
      </w:r>
      <w:r>
        <w:rPr>
          <w:rFonts w:ascii="Calibri" w:hAnsi="Calibri" w:cs="Calibri"/>
          <w:lang w:val="en-GB"/>
        </w:rPr>
        <w:t>mode</w:t>
      </w:r>
      <w:proofErr w:type="spellEnd"/>
      <w:r w:rsidRPr="00264101">
        <w:rPr>
          <w:rFonts w:ascii="Calibri" w:hAnsi="Calibri" w:cs="Calibri"/>
          <w:lang w:val="en-GB"/>
        </w:rPr>
        <w:t>}}</w:t>
      </w:r>
    </w:p>
    <w:p w14:paraId="231862A1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Reference ID (if available):</w:t>
      </w:r>
      <w:r>
        <w:rPr>
          <w:rFonts w:ascii="Calibri" w:hAnsi="Calibri" w:cs="Calibri"/>
          <w:lang w:val="en-GB"/>
        </w:rPr>
        <w:t xml:space="preserve"> </w:t>
      </w:r>
      <w:r w:rsidRPr="00264101">
        <w:rPr>
          <w:rFonts w:ascii="Calibri" w:hAnsi="Calibri" w:cs="Calibri"/>
          <w:lang w:val="en-GB"/>
        </w:rPr>
        <w:t>{{</w:t>
      </w:r>
      <w:proofErr w:type="spellStart"/>
      <w:r w:rsidRPr="00264101">
        <w:rPr>
          <w:rFonts w:ascii="Calibri" w:hAnsi="Calibri" w:cs="Calibri"/>
          <w:lang w:val="en-GB"/>
        </w:rPr>
        <w:t>reference_id</w:t>
      </w:r>
      <w:proofErr w:type="spellEnd"/>
      <w:r w:rsidRPr="00264101">
        <w:rPr>
          <w:rFonts w:ascii="Calibri" w:hAnsi="Calibri" w:cs="Calibri"/>
          <w:lang w:val="en-GB"/>
        </w:rPr>
        <w:t>}}</w:t>
      </w:r>
    </w:p>
    <w:p w14:paraId="798C929A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Date of Payment: </w:t>
      </w:r>
      <w:r w:rsidRPr="00F879F7">
        <w:rPr>
          <w:rFonts w:ascii="Calibri" w:hAnsi="Calibri" w:cs="Calibri"/>
        </w:rPr>
        <w:t>{{</w:t>
      </w:r>
      <w:proofErr w:type="spellStart"/>
      <w:r w:rsidRPr="00F879F7">
        <w:rPr>
          <w:rFonts w:ascii="Calibri" w:hAnsi="Calibri" w:cs="Calibri"/>
        </w:rPr>
        <w:t>payment_date</w:t>
      </w:r>
      <w:proofErr w:type="spellEnd"/>
      <w:r w:rsidRPr="00F879F7">
        <w:rPr>
          <w:rFonts w:ascii="Calibri" w:hAnsi="Calibri" w:cs="Calibri"/>
        </w:rPr>
        <w:t>}}</w:t>
      </w:r>
    </w:p>
    <w:p w14:paraId="31DC8EC4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55DCB11" w14:textId="77777777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Towards:</w:t>
      </w:r>
    </w:p>
    <w:p w14:paraId="2A445186" w14:textId="4EC03CEF" w:rsidR="001F6E8D" w:rsidRPr="006223E7" w:rsidRDefault="00732DF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Full Payment</w:t>
      </w:r>
      <w:r w:rsidR="00F879F7" w:rsidRPr="006223E7">
        <w:rPr>
          <w:rFonts w:ascii="Calibri" w:hAnsi="Calibri" w:cs="Calibri"/>
          <w:lang w:val="en-GB"/>
        </w:rPr>
        <w:t xml:space="preserve"> for Orbit PT Pro </w:t>
      </w:r>
      <w:r w:rsidR="00B44182" w:rsidRPr="006223E7">
        <w:rPr>
          <w:rFonts w:ascii="Calibri" w:hAnsi="Calibri" w:cs="Calibri"/>
          <w:lang w:val="en-GB"/>
        </w:rPr>
        <w:t>E</w:t>
      </w:r>
      <w:r w:rsidR="00F879F7" w:rsidRPr="006223E7">
        <w:rPr>
          <w:rFonts w:ascii="Calibri" w:hAnsi="Calibri" w:cs="Calibri"/>
          <w:lang w:val="en-GB"/>
        </w:rPr>
        <w:t xml:space="preserve">lectric </w:t>
      </w:r>
      <w:r w:rsidR="00B44182" w:rsidRPr="006223E7">
        <w:rPr>
          <w:rFonts w:ascii="Calibri" w:hAnsi="Calibri" w:cs="Calibri"/>
          <w:lang w:val="en-GB"/>
        </w:rPr>
        <w:t>P</w:t>
      </w:r>
      <w:r w:rsidR="00F879F7" w:rsidRPr="006223E7">
        <w:rPr>
          <w:rFonts w:ascii="Calibri" w:hAnsi="Calibri" w:cs="Calibri"/>
          <w:lang w:val="en-GB"/>
        </w:rPr>
        <w:t xml:space="preserve">ower </w:t>
      </w:r>
      <w:r w:rsidR="00B44182" w:rsidRPr="006223E7">
        <w:rPr>
          <w:rFonts w:ascii="Calibri" w:hAnsi="Calibri" w:cs="Calibri"/>
          <w:lang w:val="en-GB"/>
        </w:rPr>
        <w:t>T</w:t>
      </w:r>
      <w:r w:rsidR="00F879F7" w:rsidRPr="006223E7">
        <w:rPr>
          <w:rFonts w:ascii="Calibri" w:hAnsi="Calibri" w:cs="Calibri"/>
          <w:lang w:val="en-GB"/>
        </w:rPr>
        <w:t>iller</w:t>
      </w:r>
    </w:p>
    <w:p w14:paraId="19F84F62" w14:textId="2B14CEAC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Balance amount of </w:t>
      </w:r>
      <w:r w:rsidR="00481BA9" w:rsidRPr="006223E7">
        <w:rPr>
          <w:rFonts w:ascii="Calibri" w:hAnsi="Calibri" w:cs="Calibri"/>
          <w:lang w:val="en-GB"/>
        </w:rPr>
        <w:t>₹</w:t>
      </w:r>
      <w:r w:rsidR="00732DF3">
        <w:rPr>
          <w:rFonts w:ascii="Calibri" w:hAnsi="Calibri" w:cs="Calibri"/>
          <w:lang w:val="en-GB"/>
        </w:rPr>
        <w:t xml:space="preserve"> 0</w:t>
      </w:r>
      <w:r w:rsidR="00C27746">
        <w:rPr>
          <w:rFonts w:ascii="Calibri" w:hAnsi="Calibri" w:cs="Calibri"/>
          <w:b/>
          <w:lang w:val="en-GB"/>
        </w:rPr>
        <w:t xml:space="preserve"> </w:t>
      </w:r>
      <w:r w:rsidR="006223E7">
        <w:rPr>
          <w:rFonts w:ascii="Calibri" w:hAnsi="Calibri" w:cs="Calibri"/>
          <w:lang w:val="en-GB"/>
        </w:rPr>
        <w:t>/-</w:t>
      </w:r>
      <w:r w:rsidR="002B2685" w:rsidRPr="006223E7">
        <w:rPr>
          <w:rFonts w:ascii="Calibri" w:hAnsi="Calibri" w:cs="Calibri"/>
          <w:lang w:val="en-GB"/>
        </w:rPr>
        <w:t xml:space="preserve"> </w:t>
      </w:r>
      <w:r w:rsidRPr="006223E7">
        <w:rPr>
          <w:rFonts w:ascii="Calibri" w:hAnsi="Calibri" w:cs="Calibri"/>
          <w:lang w:val="en-GB"/>
        </w:rPr>
        <w:t>to be paid before delivery.</w:t>
      </w:r>
    </w:p>
    <w:p w14:paraId="2E119703" w14:textId="7432413A" w:rsidR="001F6E8D" w:rsidRDefault="00AB6C6E" w:rsidP="006223E7">
      <w:pPr>
        <w:spacing w:before="120" w:after="12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Delivery date: {{</w:t>
      </w:r>
      <w:proofErr w:type="spellStart"/>
      <w:r>
        <w:rPr>
          <w:rFonts w:ascii="Calibri" w:hAnsi="Calibri"/>
        </w:rPr>
        <w:t>delivery_date</w:t>
      </w:r>
      <w:proofErr w:type="spellEnd"/>
      <w:r>
        <w:rPr>
          <w:rFonts w:ascii="Calibri" w:hAnsi="Calibri"/>
        </w:rPr>
        <w:t>}}</w:t>
      </w:r>
    </w:p>
    <w:p w14:paraId="7989D66F" w14:textId="77777777" w:rsidR="00AB6C6E" w:rsidRPr="006223E7" w:rsidRDefault="00AB6C6E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DB2C59" w14:textId="77777777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Acknowledgement:</w:t>
      </w:r>
    </w:p>
    <w:p w14:paraId="63F56DF1" w14:textId="77777777" w:rsidR="00AB6C6E" w:rsidRDefault="00AB6C6E" w:rsidP="00AB6C6E">
      <w:pPr>
        <w:pStyle w:val="BodyA"/>
        <w:spacing w:before="120" w:after="120" w:line="240" w:lineRule="auto"/>
        <w:jc w:val="both"/>
        <w:rPr>
          <w:rFonts w:ascii="Calibri" w:eastAsia="Calibri" w:hAnsi="Calibri" w:cs="Calibri"/>
        </w:rPr>
      </w:pPr>
      <w:r>
        <w:rPr>
          <w:rFonts w:ascii="Calibri" w:hAnsi="Calibri"/>
        </w:rPr>
        <w:t>We acknowledge receipt of the above-mentioned amount as the final installment towards booking of the Orbit PT Pro Electric Power Tiller. This receipt confirms the reservation of your machine. The final invoice will be issued 1 week after full payment and delivery.</w:t>
      </w:r>
    </w:p>
    <w:p w14:paraId="55D0E348" w14:textId="71C7FA1B" w:rsidR="00691F82" w:rsidRDefault="005836BA" w:rsidP="005836BA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14:paraId="6ADC5713" w14:textId="77777777" w:rsidR="005836BA" w:rsidRDefault="005836BA" w:rsidP="00691F82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4241CFA6" w14:textId="77777777" w:rsidR="005836BA" w:rsidRDefault="005836BA" w:rsidP="00691F82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37498CE5" w14:textId="2205595B" w:rsidR="00691F82" w:rsidRDefault="00955F13" w:rsidP="00691F82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A</w:t>
      </w:r>
      <w:r w:rsidRPr="00955F13"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nnexure</w:t>
      </w:r>
    </w:p>
    <w:tbl>
      <w:tblPr>
        <w:tblW w:w="89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5"/>
        <w:gridCol w:w="3261"/>
      </w:tblGrid>
      <w:tr w:rsidR="00AB6C6E" w:rsidRPr="00EF3FD5" w14:paraId="16753870" w14:textId="77777777" w:rsidTr="006A4EC8">
        <w:trPr>
          <w:trHeight w:val="315"/>
        </w:trPr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E31D2" w14:textId="75EBDD8E" w:rsidR="00AB6C6E" w:rsidRPr="00686E18" w:rsidRDefault="00AB6C6E" w:rsidP="00AB6C6E">
            <w:pPr>
              <w:spacing w:before="120" w:after="120" w:line="240" w:lineRule="auto"/>
              <w:jc w:val="center"/>
              <w:rPr>
                <w:rFonts w:ascii="Calibri" w:hAnsi="Calibri"/>
                <w:b/>
                <w:bCs/>
                <w:color w:val="E36C08"/>
              </w:rPr>
            </w:pPr>
            <w:r w:rsidRPr="00686E18">
              <w:rPr>
                <w:rFonts w:ascii="Calibri" w:hAnsi="Calibri"/>
                <w:b/>
                <w:bCs/>
                <w:color w:val="E36C08"/>
              </w:rPr>
              <w:t>Item Name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6A275F" w14:textId="28F841C1" w:rsidR="00AB6C6E" w:rsidRPr="00686E18" w:rsidRDefault="00AB6C6E" w:rsidP="00AB6C6E">
            <w:pPr>
              <w:spacing w:before="120" w:after="120" w:line="240" w:lineRule="auto"/>
              <w:jc w:val="center"/>
              <w:rPr>
                <w:rFonts w:ascii="Calibri" w:hAnsi="Calibri"/>
                <w:b/>
                <w:bCs/>
                <w:color w:val="E36C08"/>
              </w:rPr>
            </w:pPr>
            <w:r w:rsidRPr="00686E18">
              <w:rPr>
                <w:rFonts w:ascii="Calibri" w:hAnsi="Calibri"/>
                <w:b/>
                <w:bCs/>
                <w:color w:val="E36C08"/>
              </w:rPr>
              <w:t>Quantity</w:t>
            </w:r>
          </w:p>
        </w:tc>
      </w:tr>
      <w:tr w:rsidR="00AB6C6E" w:rsidRPr="00EF3FD5" w14:paraId="6E3A8A3A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2DAC2" w14:textId="1C2297B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 HP PT Pro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F158C" w14:textId="52625F61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quantity_pt_pro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177C37A8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5C243" w14:textId="359E58B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Battery Sets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A7375" w14:textId="317163BA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quantity_battery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755EA10B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6FEDF1" w14:textId="65093107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Fast Chargers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07FC16" w14:textId="2EB8A55B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quantity_charger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47C3AF15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52705" w14:textId="4984F334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 Set of Sugarcane Blades</w:t>
            </w:r>
            <w:r w:rsidR="00ED23D8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(Weeding)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C6C6C1" w14:textId="3D968F8C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quantity_blade_weeding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0D520230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091B8" w14:textId="0C72F6BF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 Set of Sugarcane Blades</w:t>
            </w:r>
            <w:r w:rsidR="00ED23D8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(Earthing-up)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83188F" w14:textId="41229B42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quantity_blade_earthing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DA51108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AB5EB" w14:textId="272BCA34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Tyres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(5x10)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1C0F9" w14:textId="4C59130E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quantity_tyres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73327EA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B546C" w14:textId="0A6CE02B" w:rsidR="00AB6C6E" w:rsidRPr="006A4EC8" w:rsidRDefault="00AB6C6E" w:rsidP="00AB6C6E">
            <w:pPr>
              <w:spacing w:before="120" w:after="120" w:line="240" w:lineRule="auto"/>
              <w:jc w:val="both"/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Toolkit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27805" w14:textId="7A6755DA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quantity_toolkit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076A15A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D1309" w14:textId="12932FD2" w:rsidR="00AB6C6E" w:rsidRPr="006A4EC8" w:rsidRDefault="00AB6C6E" w:rsidP="00AB6C6E">
            <w:pPr>
              <w:spacing w:before="120" w:after="120" w:line="240" w:lineRule="auto"/>
              <w:jc w:val="both"/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Ginger Kit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01370" w14:textId="5AF9FE6E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quantity_ginger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86D6007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91D25E" w14:textId="43A2B61A" w:rsidR="00AB6C6E" w:rsidRPr="006A4EC8" w:rsidRDefault="00AB6C6E" w:rsidP="00AB6C6E">
            <w:pPr>
              <w:spacing w:before="120" w:after="120" w:line="240" w:lineRule="auto"/>
              <w:jc w:val="both"/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A4EC8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Seat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404394" w14:textId="5430CBC0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quantity_seat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140755BA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A4207A" w14:textId="6F056973" w:rsidR="00AB6C6E" w:rsidRPr="006A4EC8" w:rsidRDefault="00AB6C6E" w:rsidP="00AB6C6E">
            <w:pPr>
              <w:spacing w:before="120" w:after="120" w:line="240" w:lineRule="auto"/>
              <w:jc w:val="both"/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A4EC8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Jack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7EE440" w14:textId="3DAB65C7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quantity_jack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AC4ABE5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B483F4" w14:textId="736C46A7" w:rsidR="00AB6C6E" w:rsidRPr="006A4EC8" w:rsidRDefault="00AB6C6E" w:rsidP="00AB6C6E">
            <w:pPr>
              <w:spacing w:before="120" w:after="120" w:line="240" w:lineRule="auto"/>
              <w:jc w:val="both"/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proofErr w:type="spellStart"/>
            <w:r w:rsidRPr="006A4EC8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BuyBack</w:t>
            </w:r>
            <w:proofErr w:type="spellEnd"/>
            <w:r w:rsidRPr="006A4EC8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Guarantee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370B99" w14:textId="1BDF59D3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quantity_buyback_guarantee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0C7A990B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AE7B19" w14:textId="6285AF5E" w:rsidR="00AB6C6E" w:rsidRPr="006A4EC8" w:rsidRDefault="00AB6C6E" w:rsidP="00AB6C6E">
            <w:pPr>
              <w:spacing w:before="120" w:after="120" w:line="240" w:lineRule="auto"/>
              <w:jc w:val="both"/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A4EC8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Front Dead Weight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B55B41" w14:textId="3DA5A06F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quantity_front_dead_weight</w:t>
            </w:r>
            <w:proofErr w:type="spellEnd"/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747C7624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DD0792" w14:textId="1608A2C3" w:rsidR="00AB6C6E" w:rsidRPr="006A4EC8" w:rsidRDefault="00AB6C6E" w:rsidP="00AB6C6E">
            <w:pPr>
              <w:spacing w:before="120" w:after="120" w:line="240" w:lineRule="auto"/>
              <w:jc w:val="both"/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A4EC8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Wheel Dead Weight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784859" w14:textId="6458BD8C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quantity_wheel_dead_weight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</w:tbl>
    <w:p w14:paraId="627C2E4A" w14:textId="77777777" w:rsidR="005836BA" w:rsidRDefault="005836BA" w:rsidP="005836BA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2460A4B3" w14:textId="64BDDAB5" w:rsidR="005836BA" w:rsidRPr="006223E7" w:rsidRDefault="005836BA" w:rsidP="005836BA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5E3F228B" wp14:editId="371D13BA">
            <wp:simplePos x="0" y="0"/>
            <wp:positionH relativeFrom="column">
              <wp:posOffset>2598420</wp:posOffset>
            </wp:positionH>
            <wp:positionV relativeFrom="paragraph">
              <wp:posOffset>118110</wp:posOffset>
            </wp:positionV>
            <wp:extent cx="944880" cy="944880"/>
            <wp:effectExtent l="0" t="0" r="7620" b="7620"/>
            <wp:wrapNone/>
            <wp:docPr id="1001" name="Picture 3" descr="A blue and white circle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2647" name="Picture 3" descr="A blue and white circle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Authorised Signatory</w:t>
      </w:r>
      <w:r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     </w:t>
      </w:r>
    </w:p>
    <w:p w14:paraId="2A9B1FAD" w14:textId="77777777" w:rsidR="005836BA" w:rsidRPr="006223E7" w:rsidRDefault="005836BA" w:rsidP="005836BA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eastAsia="Calibri" w:hAnsi="Calibri" w:cs="Calibri"/>
          <w:b/>
          <w:bCs/>
          <w:noProof/>
          <w:color w:val="E36C0A"/>
          <w:u w:color="E36C0A"/>
        </w:rPr>
        <w:drawing>
          <wp:inline distT="0" distB="0" distL="0" distR="0" wp14:anchorId="718A8941" wp14:editId="6AC075C7">
            <wp:extent cx="998220" cy="4953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C1B069E" w14:textId="77777777" w:rsidR="005836BA" w:rsidRDefault="005836BA" w:rsidP="005836BA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For Higher Orbit </w:t>
      </w:r>
      <w:proofErr w:type="spellStart"/>
      <w:r w:rsidRPr="006223E7">
        <w:rPr>
          <w:rFonts w:ascii="Calibri" w:hAnsi="Calibri" w:cs="Calibri"/>
          <w:lang w:val="en-GB"/>
        </w:rPr>
        <w:t>Agritech</w:t>
      </w:r>
      <w:proofErr w:type="spellEnd"/>
      <w:r w:rsidRPr="006223E7">
        <w:rPr>
          <w:rFonts w:ascii="Calibri" w:hAnsi="Calibri" w:cs="Calibri"/>
          <w:lang w:val="en-GB"/>
        </w:rPr>
        <w:t xml:space="preserve"> </w:t>
      </w:r>
      <w:proofErr w:type="spellStart"/>
      <w:r w:rsidRPr="006223E7">
        <w:rPr>
          <w:rFonts w:ascii="Calibri" w:hAnsi="Calibri" w:cs="Calibri"/>
          <w:lang w:val="en-GB"/>
        </w:rPr>
        <w:t>Pvt.</w:t>
      </w:r>
      <w:proofErr w:type="spellEnd"/>
      <w:r w:rsidRPr="006223E7">
        <w:rPr>
          <w:rFonts w:ascii="Calibri" w:hAnsi="Calibri" w:cs="Calibri"/>
          <w:lang w:val="en-GB"/>
        </w:rPr>
        <w:t xml:space="preserve"> Ltd.</w:t>
      </w:r>
    </w:p>
    <w:p w14:paraId="53D99BE9" w14:textId="77777777" w:rsidR="005836BA" w:rsidRPr="006223E7" w:rsidRDefault="005836BA" w:rsidP="005836BA">
      <w:pPr>
        <w:tabs>
          <w:tab w:val="left" w:pos="1585"/>
        </w:tabs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GST: </w:t>
      </w:r>
      <w:r w:rsidRPr="006223E7">
        <w:rPr>
          <w:rFonts w:ascii="Calibri" w:hAnsi="Calibri" w:cs="Calibri"/>
          <w:lang w:val="en-GB"/>
        </w:rPr>
        <w:t>27AAHCH1976Q1ZS</w:t>
      </w:r>
    </w:p>
    <w:p w14:paraId="40515C01" w14:textId="6C1FD52E" w:rsidR="001133BB" w:rsidRPr="00955F13" w:rsidRDefault="001133BB" w:rsidP="00955F13">
      <w:pPr>
        <w:rPr>
          <w:lang w:val="en-GB"/>
        </w:rPr>
      </w:pPr>
    </w:p>
    <w:sectPr w:rsidR="001133BB" w:rsidRPr="00955F13" w:rsidSect="0039652B">
      <w:headerReference w:type="default" r:id="rId10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8FE07" w14:textId="77777777" w:rsidR="0005531E" w:rsidRDefault="0005531E" w:rsidP="0039652B">
      <w:pPr>
        <w:spacing w:after="0" w:line="240" w:lineRule="auto"/>
      </w:pPr>
      <w:r>
        <w:separator/>
      </w:r>
    </w:p>
  </w:endnote>
  <w:endnote w:type="continuationSeparator" w:id="0">
    <w:p w14:paraId="7E7A8475" w14:textId="77777777" w:rsidR="0005531E" w:rsidRDefault="0005531E" w:rsidP="0039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56E6E" w14:textId="77777777" w:rsidR="0005531E" w:rsidRDefault="0005531E" w:rsidP="0039652B">
      <w:pPr>
        <w:spacing w:after="0" w:line="240" w:lineRule="auto"/>
      </w:pPr>
      <w:r>
        <w:separator/>
      </w:r>
    </w:p>
  </w:footnote>
  <w:footnote w:type="continuationSeparator" w:id="0">
    <w:p w14:paraId="7681A713" w14:textId="77777777" w:rsidR="0005531E" w:rsidRDefault="0005531E" w:rsidP="0039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E1687" w14:textId="65731305" w:rsidR="0039652B" w:rsidRDefault="00C2774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AD98F0" wp14:editId="699C18A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6109" cy="10587232"/>
          <wp:effectExtent l="0" t="0" r="0" b="5080"/>
          <wp:wrapNone/>
          <wp:docPr id="1672101380" name="Picture 1" descr="A screenshot of a cell pho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2101380" name="Picture 1" descr="A screenshot of a cell phone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4078" cy="10626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423477">
    <w:abstractNumId w:val="8"/>
  </w:num>
  <w:num w:numId="2" w16cid:durableId="321741915">
    <w:abstractNumId w:val="6"/>
  </w:num>
  <w:num w:numId="3" w16cid:durableId="1584945564">
    <w:abstractNumId w:val="5"/>
  </w:num>
  <w:num w:numId="4" w16cid:durableId="1391462695">
    <w:abstractNumId w:val="4"/>
  </w:num>
  <w:num w:numId="5" w16cid:durableId="5251804">
    <w:abstractNumId w:val="7"/>
  </w:num>
  <w:num w:numId="6" w16cid:durableId="1945334987">
    <w:abstractNumId w:val="3"/>
  </w:num>
  <w:num w:numId="7" w16cid:durableId="1284654345">
    <w:abstractNumId w:val="2"/>
  </w:num>
  <w:num w:numId="8" w16cid:durableId="1321956715">
    <w:abstractNumId w:val="1"/>
  </w:num>
  <w:num w:numId="9" w16cid:durableId="195324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337"/>
    <w:rsid w:val="000278EC"/>
    <w:rsid w:val="00034616"/>
    <w:rsid w:val="0005531E"/>
    <w:rsid w:val="0006063C"/>
    <w:rsid w:val="000718B4"/>
    <w:rsid w:val="000B1D1C"/>
    <w:rsid w:val="001133BB"/>
    <w:rsid w:val="00114EB8"/>
    <w:rsid w:val="00132767"/>
    <w:rsid w:val="0015074B"/>
    <w:rsid w:val="001F45B5"/>
    <w:rsid w:val="001F5434"/>
    <w:rsid w:val="001F6E8D"/>
    <w:rsid w:val="0023785C"/>
    <w:rsid w:val="00257EDF"/>
    <w:rsid w:val="00262501"/>
    <w:rsid w:val="00264101"/>
    <w:rsid w:val="0029639D"/>
    <w:rsid w:val="002B2685"/>
    <w:rsid w:val="0031723E"/>
    <w:rsid w:val="00326F90"/>
    <w:rsid w:val="00347CB7"/>
    <w:rsid w:val="00357F10"/>
    <w:rsid w:val="0036142A"/>
    <w:rsid w:val="0039652B"/>
    <w:rsid w:val="003D2216"/>
    <w:rsid w:val="003E1143"/>
    <w:rsid w:val="004321E6"/>
    <w:rsid w:val="00435315"/>
    <w:rsid w:val="00481BA9"/>
    <w:rsid w:val="00483548"/>
    <w:rsid w:val="00496BA3"/>
    <w:rsid w:val="004F17F9"/>
    <w:rsid w:val="004F3764"/>
    <w:rsid w:val="00542FA4"/>
    <w:rsid w:val="005433B2"/>
    <w:rsid w:val="005501CB"/>
    <w:rsid w:val="00562EE3"/>
    <w:rsid w:val="005836BA"/>
    <w:rsid w:val="005E7BF0"/>
    <w:rsid w:val="005F420D"/>
    <w:rsid w:val="005F713D"/>
    <w:rsid w:val="006223E7"/>
    <w:rsid w:val="00657C9F"/>
    <w:rsid w:val="00662310"/>
    <w:rsid w:val="00686E18"/>
    <w:rsid w:val="00691F82"/>
    <w:rsid w:val="006A206D"/>
    <w:rsid w:val="006A4EC8"/>
    <w:rsid w:val="007271BB"/>
    <w:rsid w:val="00732DF3"/>
    <w:rsid w:val="00743FA7"/>
    <w:rsid w:val="00782DDB"/>
    <w:rsid w:val="00790F13"/>
    <w:rsid w:val="00795F1C"/>
    <w:rsid w:val="007E4734"/>
    <w:rsid w:val="00823DFC"/>
    <w:rsid w:val="008464BF"/>
    <w:rsid w:val="00893D8C"/>
    <w:rsid w:val="008A7E33"/>
    <w:rsid w:val="00955F13"/>
    <w:rsid w:val="00966E6B"/>
    <w:rsid w:val="009B3737"/>
    <w:rsid w:val="009E3053"/>
    <w:rsid w:val="009F0BAA"/>
    <w:rsid w:val="009F4875"/>
    <w:rsid w:val="00A16AC8"/>
    <w:rsid w:val="00A33DAE"/>
    <w:rsid w:val="00A8020E"/>
    <w:rsid w:val="00AA1D8D"/>
    <w:rsid w:val="00AB6C6E"/>
    <w:rsid w:val="00B0096C"/>
    <w:rsid w:val="00B016B5"/>
    <w:rsid w:val="00B36D24"/>
    <w:rsid w:val="00B44182"/>
    <w:rsid w:val="00B44278"/>
    <w:rsid w:val="00B46080"/>
    <w:rsid w:val="00B47730"/>
    <w:rsid w:val="00B656F7"/>
    <w:rsid w:val="00B92B2C"/>
    <w:rsid w:val="00B95286"/>
    <w:rsid w:val="00BA2D4E"/>
    <w:rsid w:val="00BC2B33"/>
    <w:rsid w:val="00BE5EE5"/>
    <w:rsid w:val="00BF037F"/>
    <w:rsid w:val="00C121EE"/>
    <w:rsid w:val="00C27746"/>
    <w:rsid w:val="00CB0664"/>
    <w:rsid w:val="00CF419B"/>
    <w:rsid w:val="00D25DBC"/>
    <w:rsid w:val="00D426D9"/>
    <w:rsid w:val="00D95594"/>
    <w:rsid w:val="00DB15EE"/>
    <w:rsid w:val="00DC2BDA"/>
    <w:rsid w:val="00DC36CE"/>
    <w:rsid w:val="00DC6650"/>
    <w:rsid w:val="00DD3DB1"/>
    <w:rsid w:val="00DE71F3"/>
    <w:rsid w:val="00E048EB"/>
    <w:rsid w:val="00E21FDC"/>
    <w:rsid w:val="00E22D3E"/>
    <w:rsid w:val="00E46C4D"/>
    <w:rsid w:val="00E67B1B"/>
    <w:rsid w:val="00E724E3"/>
    <w:rsid w:val="00E81BDC"/>
    <w:rsid w:val="00E836B4"/>
    <w:rsid w:val="00EB0D47"/>
    <w:rsid w:val="00ED1EE2"/>
    <w:rsid w:val="00ED23D8"/>
    <w:rsid w:val="00EE08FD"/>
    <w:rsid w:val="00EF14F4"/>
    <w:rsid w:val="00EF3FD5"/>
    <w:rsid w:val="00F437BB"/>
    <w:rsid w:val="00F739DE"/>
    <w:rsid w:val="00F75991"/>
    <w:rsid w:val="00F7677B"/>
    <w:rsid w:val="00F83D5E"/>
    <w:rsid w:val="00F879F7"/>
    <w:rsid w:val="00FB1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7F0DD"/>
  <w14:defaultImageDpi w14:val="330"/>
  <w15:docId w15:val="{41169724-7816-C64C-A514-E52EB22D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35315"/>
    <w:rPr>
      <w:rFonts w:ascii="Courier New" w:eastAsia="Times New Roman" w:hAnsi="Courier New" w:cs="Courier New"/>
      <w:sz w:val="20"/>
      <w:szCs w:val="20"/>
    </w:rPr>
  </w:style>
  <w:style w:type="paragraph" w:customStyle="1" w:styleId="BodyA">
    <w:name w:val="Body A"/>
    <w:rsid w:val="00AB6C6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Arial Unicode MS" w:hAnsi="Cambria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Yatharth Khurana</cp:lastModifiedBy>
  <cp:revision>12</cp:revision>
  <dcterms:created xsi:type="dcterms:W3CDTF">2025-06-16T10:23:00Z</dcterms:created>
  <dcterms:modified xsi:type="dcterms:W3CDTF">2025-07-17T09:40:00Z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72ffe8b5-44ed-49b1-9d0f-73839d2b9e18</vt:lpwstr>
  </property>
</Properties>
</file>