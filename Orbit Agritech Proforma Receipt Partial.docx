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5EA20" w14:textId="77777777" w:rsidR="00657C9F" w:rsidRPr="006223E7" w:rsidRDefault="00657C9F" w:rsidP="006223E7">
      <w:pPr>
        <w:spacing w:before="120" w:after="120" w:line="240" w:lineRule="auto"/>
        <w:jc w:val="both"/>
        <w:rPr>
          <w:rFonts w:ascii="Calibri" w:hAnsi="Calibri" w:cs="Calibri"/>
          <w:lang w:val="en-GB"/>
        </w:rPr>
      </w:pPr>
    </w:p>
    <w:p w14:paraId="04A97CFB" w14:textId="77777777" w:rsidR="001F6E8D" w:rsidRPr="006223E7" w:rsidRDefault="001F6E8D" w:rsidP="006223E7">
      <w:pPr>
        <w:spacing w:before="120" w:after="120" w:line="240" w:lineRule="auto"/>
        <w:jc w:val="both"/>
        <w:rPr>
          <w:rFonts w:ascii="Calibri" w:hAnsi="Calibri" w:cs="Calibri"/>
          <w:lang w:val="en-GB"/>
        </w:rPr>
      </w:pPr>
    </w:p>
    <w:p w14:paraId="73C45ABE" w14:textId="77777777" w:rsidR="006223E7" w:rsidRDefault="006223E7" w:rsidP="006223E7">
      <w:pPr>
        <w:pStyle w:val="Heading2"/>
        <w:spacing w:before="120" w:after="120" w:line="240" w:lineRule="auto"/>
        <w:jc w:val="both"/>
        <w:rPr>
          <w:rFonts w:ascii="Calibri" w:hAnsi="Calibri" w:cs="Calibri"/>
          <w:color w:val="E36C0A" w:themeColor="accent6" w:themeShade="BF"/>
          <w:sz w:val="36"/>
          <w:szCs w:val="36"/>
          <w:lang w:val="en-GB"/>
        </w:rPr>
      </w:pPr>
    </w:p>
    <w:p w14:paraId="752C6BB8" w14:textId="24A1F1C2" w:rsidR="001F6E8D" w:rsidRPr="006223E7" w:rsidRDefault="00657C9F" w:rsidP="006223E7">
      <w:pPr>
        <w:pStyle w:val="Heading2"/>
        <w:spacing w:before="120" w:after="120" w:line="240" w:lineRule="auto"/>
        <w:jc w:val="center"/>
        <w:rPr>
          <w:rFonts w:ascii="Calibri" w:hAnsi="Calibri" w:cs="Calibri"/>
          <w:color w:val="E36C0A" w:themeColor="accent6" w:themeShade="BF"/>
          <w:sz w:val="36"/>
          <w:szCs w:val="36"/>
          <w:lang w:val="en-GB"/>
        </w:rPr>
      </w:pPr>
      <w:r w:rsidRPr="006223E7">
        <w:rPr>
          <w:rFonts w:ascii="Calibri" w:hAnsi="Calibri" w:cs="Calibri"/>
          <w:color w:val="E36C0A" w:themeColor="accent6" w:themeShade="BF"/>
          <w:sz w:val="36"/>
          <w:szCs w:val="36"/>
          <w:lang w:val="en-GB"/>
        </w:rPr>
        <w:t>Proforma Receipt</w:t>
      </w:r>
    </w:p>
    <w:p w14:paraId="0842C9AC" w14:textId="77777777" w:rsidR="00B44182" w:rsidRPr="006223E7" w:rsidRDefault="00B44182" w:rsidP="006223E7">
      <w:pPr>
        <w:spacing w:before="120" w:after="120" w:line="240" w:lineRule="auto"/>
        <w:jc w:val="both"/>
        <w:rPr>
          <w:rFonts w:ascii="Calibri" w:hAnsi="Calibri" w:cs="Calibri"/>
          <w:lang w:val="en-GB"/>
        </w:rPr>
      </w:pPr>
    </w:p>
    <w:p w14:paraId="121B7E91" w14:textId="0AE5A16C" w:rsidR="00212325" w:rsidRPr="006223E7" w:rsidRDefault="00212325" w:rsidP="00212325">
      <w:pPr>
        <w:spacing w:before="120" w:after="120" w:line="240" w:lineRule="auto"/>
        <w:jc w:val="both"/>
        <w:rPr>
          <w:rFonts w:ascii="Calibri" w:hAnsi="Calibri" w:cs="Calibri"/>
          <w:lang w:val="en-GB"/>
        </w:rPr>
      </w:pPr>
      <w:r w:rsidRPr="006223E7">
        <w:rPr>
          <w:rFonts w:ascii="Calibri" w:hAnsi="Calibri" w:cs="Calibri"/>
          <w:lang w:val="en-GB"/>
        </w:rPr>
        <w:t>Receipt No: ORBIT/2025</w:t>
      </w:r>
      <w:r w:rsidR="00871D6E">
        <w:rPr>
          <w:rFonts w:ascii="Calibri" w:hAnsi="Calibri" w:cs="Calibri"/>
          <w:lang w:val="en-GB"/>
        </w:rPr>
        <w:t>-26</w:t>
      </w:r>
      <w:r w:rsidRPr="006223E7">
        <w:rPr>
          <w:rFonts w:ascii="Calibri" w:hAnsi="Calibri" w:cs="Calibri"/>
          <w:lang w:val="en-GB"/>
        </w:rPr>
        <w:t>/</w:t>
      </w:r>
      <w:r>
        <w:rPr>
          <w:rFonts w:ascii="Calibri" w:hAnsi="Calibri" w:cs="Calibri"/>
          <w:lang w:val="en-GB"/>
        </w:rPr>
        <w:t>1/</w:t>
      </w:r>
      <w:r w:rsidRPr="005E7BF0">
        <w:rPr>
          <w:rFonts w:ascii="Calibri" w:hAnsi="Calibri" w:cs="Calibri"/>
        </w:rPr>
        <w:t>{{</w:t>
      </w:r>
      <w:proofErr w:type="spellStart"/>
      <w:r w:rsidRPr="005E7BF0">
        <w:rPr>
          <w:rFonts w:ascii="Calibri" w:hAnsi="Calibri" w:cs="Calibri"/>
        </w:rPr>
        <w:t>receipt_no</w:t>
      </w:r>
      <w:proofErr w:type="spellEnd"/>
      <w:r w:rsidRPr="005E7BF0">
        <w:rPr>
          <w:rFonts w:ascii="Calibri" w:hAnsi="Calibri" w:cs="Calibri"/>
        </w:rPr>
        <w:t>}}</w:t>
      </w:r>
      <w:r>
        <w:rPr>
          <w:rFonts w:ascii="Calibri" w:hAnsi="Calibri" w:cs="Calibri"/>
          <w:lang w:val="en-GB"/>
        </w:rPr>
        <w:tab/>
        <w:t xml:space="preserve">             </w:t>
      </w:r>
      <w:r w:rsidRPr="006223E7">
        <w:rPr>
          <w:rFonts w:ascii="Calibri" w:hAnsi="Calibri" w:cs="Calibri"/>
          <w:lang w:val="en-GB"/>
        </w:rPr>
        <w:t xml:space="preserve">  </w:t>
      </w:r>
      <w:r>
        <w:rPr>
          <w:rFonts w:ascii="Calibri" w:hAnsi="Calibri" w:cs="Calibri"/>
          <w:lang w:val="en-GB"/>
        </w:rPr>
        <w:t xml:space="preserve">                            </w:t>
      </w:r>
      <w:r w:rsidRPr="006223E7">
        <w:rPr>
          <w:rFonts w:ascii="Calibri" w:hAnsi="Calibri" w:cs="Calibri"/>
          <w:lang w:val="en-GB"/>
        </w:rPr>
        <w:t>Date:</w:t>
      </w:r>
      <w:r w:rsidRPr="005E7BF0">
        <w:t xml:space="preserve"> </w:t>
      </w:r>
      <w:r w:rsidRPr="005E7BF0">
        <w:rPr>
          <w:rFonts w:ascii="Calibri" w:hAnsi="Calibri" w:cs="Calibri"/>
        </w:rPr>
        <w:t>{{date}}</w:t>
      </w:r>
    </w:p>
    <w:p w14:paraId="43D3490E" w14:textId="77777777" w:rsidR="00212325" w:rsidRPr="006223E7" w:rsidRDefault="00212325" w:rsidP="00212325">
      <w:pPr>
        <w:spacing w:before="120" w:after="120" w:line="240" w:lineRule="auto"/>
        <w:jc w:val="both"/>
        <w:rPr>
          <w:rFonts w:ascii="Calibri" w:hAnsi="Calibri" w:cs="Calibri"/>
          <w:lang w:val="en-GB"/>
        </w:rPr>
      </w:pPr>
    </w:p>
    <w:p w14:paraId="1BA689C3" w14:textId="77777777" w:rsidR="00212325" w:rsidRPr="006223E7" w:rsidRDefault="00212325" w:rsidP="00212325">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Received from:</w:t>
      </w:r>
    </w:p>
    <w:p w14:paraId="5EFFB1FD" w14:textId="77777777" w:rsidR="00212325" w:rsidRPr="006223E7" w:rsidRDefault="00212325" w:rsidP="00E958B5">
      <w:pPr>
        <w:spacing w:before="120" w:after="120" w:line="240" w:lineRule="auto"/>
        <w:rPr>
          <w:rFonts w:ascii="Calibri" w:hAnsi="Calibri" w:cs="Calibri"/>
          <w:lang w:val="en-GB"/>
        </w:rPr>
      </w:pPr>
      <w:r w:rsidRPr="006223E7">
        <w:rPr>
          <w:rFonts w:ascii="Calibri" w:hAnsi="Calibri" w:cs="Calibri"/>
          <w:lang w:val="en-GB"/>
        </w:rPr>
        <w:t>Customer Name:</w:t>
      </w:r>
      <w:r>
        <w:rPr>
          <w:rFonts w:ascii="Calibri" w:hAnsi="Calibri" w:cs="Calibri"/>
          <w:lang w:val="en-GB"/>
        </w:rPr>
        <w:t xml:space="preserve"> </w:t>
      </w:r>
      <w:r w:rsidRPr="009E3053">
        <w:rPr>
          <w:rFonts w:ascii="Calibri" w:hAnsi="Calibri" w:cs="Calibri"/>
          <w:lang w:val="en-GB"/>
        </w:rPr>
        <w:t>{{</w:t>
      </w:r>
      <w:proofErr w:type="spellStart"/>
      <w:r w:rsidRPr="009E3053">
        <w:rPr>
          <w:rFonts w:ascii="Calibri" w:hAnsi="Calibri" w:cs="Calibri"/>
          <w:lang w:val="en-GB"/>
        </w:rPr>
        <w:t>customer_name</w:t>
      </w:r>
      <w:proofErr w:type="spellEnd"/>
      <w:r w:rsidRPr="009E3053">
        <w:rPr>
          <w:rFonts w:ascii="Calibri" w:hAnsi="Calibri" w:cs="Calibri"/>
          <w:lang w:val="en-GB"/>
        </w:rPr>
        <w:t>}}</w:t>
      </w:r>
    </w:p>
    <w:p w14:paraId="125C20F0" w14:textId="77777777" w:rsidR="00212325" w:rsidRDefault="00212325" w:rsidP="00E958B5">
      <w:pPr>
        <w:spacing w:before="120" w:after="120" w:line="240" w:lineRule="auto"/>
        <w:rPr>
          <w:rFonts w:ascii="Calibri" w:hAnsi="Calibri" w:cs="Calibri"/>
          <w:lang w:val="en-GB"/>
        </w:rPr>
      </w:pPr>
      <w:r w:rsidRPr="006223E7">
        <w:rPr>
          <w:rFonts w:ascii="Calibri" w:hAnsi="Calibri" w:cs="Calibri"/>
          <w:lang w:val="en-GB"/>
        </w:rPr>
        <w:t>Address:</w:t>
      </w:r>
      <w:r>
        <w:rPr>
          <w:rFonts w:ascii="Calibri" w:hAnsi="Calibri" w:cs="Calibri"/>
          <w:lang w:val="en-GB"/>
        </w:rPr>
        <w:t xml:space="preserve"> </w:t>
      </w:r>
      <w:r w:rsidRPr="009E3053">
        <w:rPr>
          <w:rFonts w:ascii="Calibri" w:hAnsi="Calibri" w:cs="Calibri"/>
          <w:lang w:val="en-GB"/>
        </w:rPr>
        <w:t>{{address_line1}}</w:t>
      </w:r>
      <w:r w:rsidRPr="006223E7">
        <w:rPr>
          <w:rFonts w:ascii="Calibri" w:hAnsi="Calibri" w:cs="Calibri"/>
          <w:lang w:val="en-GB"/>
        </w:rPr>
        <w:t xml:space="preserve"> </w:t>
      </w:r>
    </w:p>
    <w:p w14:paraId="73684B7C" w14:textId="77777777" w:rsidR="00212325" w:rsidRPr="006223E7" w:rsidRDefault="00212325" w:rsidP="00E958B5">
      <w:pPr>
        <w:spacing w:before="120" w:after="120" w:line="240" w:lineRule="auto"/>
        <w:rPr>
          <w:rFonts w:ascii="Calibri" w:hAnsi="Calibri" w:cs="Calibri"/>
          <w:lang w:val="en-GB"/>
        </w:rPr>
      </w:pPr>
      <w:r w:rsidRPr="006223E7">
        <w:rPr>
          <w:rFonts w:ascii="Calibri" w:hAnsi="Calibri" w:cs="Calibri"/>
          <w:lang w:val="en-GB"/>
        </w:rPr>
        <w:t>Phone Number:</w:t>
      </w:r>
      <w:r>
        <w:rPr>
          <w:rFonts w:ascii="Calibri" w:hAnsi="Calibri" w:cs="Calibri"/>
          <w:lang w:val="en-GB"/>
        </w:rPr>
        <w:t xml:space="preserve"> </w:t>
      </w:r>
      <w:r w:rsidRPr="00347CB7">
        <w:rPr>
          <w:rFonts w:ascii="Calibri" w:hAnsi="Calibri" w:cs="Calibri"/>
          <w:lang w:val="en-GB"/>
        </w:rPr>
        <w:t>{{phone}}</w:t>
      </w:r>
    </w:p>
    <w:p w14:paraId="0324CC03" w14:textId="77777777" w:rsidR="00212325" w:rsidRPr="006223E7" w:rsidRDefault="00212325" w:rsidP="00E958B5">
      <w:pPr>
        <w:spacing w:before="120" w:after="120" w:line="240" w:lineRule="auto"/>
        <w:rPr>
          <w:rFonts w:ascii="Calibri" w:hAnsi="Calibri" w:cs="Calibri"/>
          <w:lang w:val="en-GB"/>
        </w:rPr>
      </w:pPr>
      <w:r w:rsidRPr="006223E7">
        <w:rPr>
          <w:rFonts w:ascii="Calibri" w:hAnsi="Calibri" w:cs="Calibri"/>
          <w:lang w:val="en-GB"/>
        </w:rPr>
        <w:t xml:space="preserve">Email (if available): </w:t>
      </w:r>
      <w:r w:rsidRPr="00542FA4">
        <w:rPr>
          <w:rFonts w:ascii="Calibri" w:hAnsi="Calibri" w:cs="Calibri"/>
          <w:lang w:val="en-GB"/>
        </w:rPr>
        <w:t>{{email}}</w:t>
      </w:r>
    </w:p>
    <w:p w14:paraId="35B33B39" w14:textId="77777777" w:rsidR="00212325" w:rsidRPr="006223E7" w:rsidRDefault="00212325" w:rsidP="00212325">
      <w:pPr>
        <w:spacing w:before="120" w:after="120" w:line="240" w:lineRule="auto"/>
        <w:jc w:val="both"/>
        <w:rPr>
          <w:rFonts w:ascii="Calibri" w:hAnsi="Calibri" w:cs="Calibri"/>
          <w:lang w:val="en-GB"/>
        </w:rPr>
      </w:pPr>
    </w:p>
    <w:p w14:paraId="37F3D306" w14:textId="77777777" w:rsidR="00212325" w:rsidRPr="006223E7" w:rsidRDefault="00212325" w:rsidP="00212325">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Payment Details:</w:t>
      </w:r>
    </w:p>
    <w:p w14:paraId="1FF36B71" w14:textId="48AB9F46" w:rsidR="00212325" w:rsidRPr="006223E7" w:rsidRDefault="00212325" w:rsidP="00212325">
      <w:pPr>
        <w:spacing w:before="120" w:after="120" w:line="240" w:lineRule="auto"/>
        <w:jc w:val="both"/>
        <w:rPr>
          <w:rFonts w:ascii="Calibri" w:hAnsi="Calibri" w:cs="Calibri"/>
          <w:lang w:val="en-GB"/>
        </w:rPr>
      </w:pPr>
      <w:r w:rsidRPr="006223E7">
        <w:rPr>
          <w:rFonts w:ascii="Calibri" w:hAnsi="Calibri" w:cs="Calibri"/>
          <w:lang w:val="en-GB"/>
        </w:rPr>
        <w:t xml:space="preserve">Amount Received: </w:t>
      </w:r>
      <w:r w:rsidR="007E3AD0" w:rsidRPr="006223E7">
        <w:rPr>
          <w:rFonts w:ascii="Calibri" w:hAnsi="Calibri" w:cs="Calibri"/>
          <w:lang w:val="en-GB"/>
        </w:rPr>
        <w:t>₹</w:t>
      </w:r>
      <w:r w:rsidR="007E3AD0">
        <w:rPr>
          <w:rFonts w:ascii="Calibri" w:hAnsi="Calibri" w:cs="Calibri"/>
          <w:lang w:val="en-GB"/>
        </w:rPr>
        <w:t xml:space="preserve"> </w:t>
      </w:r>
      <w:r w:rsidRPr="00542FA4">
        <w:rPr>
          <w:rFonts w:ascii="Calibri" w:hAnsi="Calibri" w:cs="Calibri"/>
          <w:lang w:val="en-GB"/>
        </w:rPr>
        <w:t>{{</w:t>
      </w:r>
      <w:proofErr w:type="spellStart"/>
      <w:r w:rsidRPr="00542FA4">
        <w:rPr>
          <w:rFonts w:ascii="Calibri" w:hAnsi="Calibri" w:cs="Calibri"/>
          <w:lang w:val="en-GB"/>
        </w:rPr>
        <w:t>amount_received</w:t>
      </w:r>
      <w:proofErr w:type="spellEnd"/>
      <w:r w:rsidRPr="00542FA4">
        <w:rPr>
          <w:rFonts w:ascii="Calibri" w:hAnsi="Calibri" w:cs="Calibri"/>
          <w:lang w:val="en-GB"/>
        </w:rPr>
        <w:t>}}</w:t>
      </w:r>
      <w:r w:rsidRPr="006223E7">
        <w:rPr>
          <w:rFonts w:ascii="Calibri" w:hAnsi="Calibri" w:cs="Calibri"/>
          <w:lang w:val="en-GB"/>
        </w:rPr>
        <w:t>/-</w:t>
      </w:r>
    </w:p>
    <w:p w14:paraId="586D94DB" w14:textId="77777777" w:rsidR="00212325" w:rsidRPr="006223E7" w:rsidRDefault="00212325" w:rsidP="00212325">
      <w:pPr>
        <w:spacing w:before="120" w:after="120" w:line="240" w:lineRule="auto"/>
        <w:jc w:val="both"/>
        <w:rPr>
          <w:rFonts w:ascii="Calibri" w:hAnsi="Calibri" w:cs="Calibri"/>
          <w:lang w:val="en-GB"/>
        </w:rPr>
      </w:pPr>
      <w:r w:rsidRPr="006223E7">
        <w:rPr>
          <w:rFonts w:ascii="Calibri" w:hAnsi="Calibri" w:cs="Calibri"/>
          <w:lang w:val="en-GB"/>
        </w:rPr>
        <w:t xml:space="preserve">Payment Mode: </w:t>
      </w:r>
      <w:r w:rsidRPr="00264101">
        <w:rPr>
          <w:rFonts w:ascii="Calibri" w:hAnsi="Calibri" w:cs="Calibri"/>
          <w:lang w:val="en-GB"/>
        </w:rPr>
        <w:t>{{</w:t>
      </w:r>
      <w:proofErr w:type="spellStart"/>
      <w:r>
        <w:rPr>
          <w:rFonts w:ascii="Calibri" w:hAnsi="Calibri" w:cs="Calibri"/>
          <w:lang w:val="en-GB"/>
        </w:rPr>
        <w:t>payment</w:t>
      </w:r>
      <w:r w:rsidRPr="00264101">
        <w:rPr>
          <w:rFonts w:ascii="Calibri" w:hAnsi="Calibri" w:cs="Calibri"/>
          <w:lang w:val="en-GB"/>
        </w:rPr>
        <w:t>_</w:t>
      </w:r>
      <w:r>
        <w:rPr>
          <w:rFonts w:ascii="Calibri" w:hAnsi="Calibri" w:cs="Calibri"/>
          <w:lang w:val="en-GB"/>
        </w:rPr>
        <w:t>mode</w:t>
      </w:r>
      <w:proofErr w:type="spellEnd"/>
      <w:r w:rsidRPr="00264101">
        <w:rPr>
          <w:rFonts w:ascii="Calibri" w:hAnsi="Calibri" w:cs="Calibri"/>
          <w:lang w:val="en-GB"/>
        </w:rPr>
        <w:t>}}</w:t>
      </w:r>
    </w:p>
    <w:p w14:paraId="7EF48858" w14:textId="77777777" w:rsidR="00212325" w:rsidRPr="006223E7" w:rsidRDefault="00212325" w:rsidP="00212325">
      <w:pPr>
        <w:spacing w:before="120" w:after="120" w:line="240" w:lineRule="auto"/>
        <w:jc w:val="both"/>
        <w:rPr>
          <w:rFonts w:ascii="Calibri" w:hAnsi="Calibri" w:cs="Calibri"/>
          <w:lang w:val="en-GB"/>
        </w:rPr>
      </w:pPr>
      <w:r w:rsidRPr="006223E7">
        <w:rPr>
          <w:rFonts w:ascii="Calibri" w:hAnsi="Calibri" w:cs="Calibri"/>
          <w:lang w:val="en-GB"/>
        </w:rPr>
        <w:t>Reference ID (if available):</w:t>
      </w:r>
      <w:r>
        <w:rPr>
          <w:rFonts w:ascii="Calibri" w:hAnsi="Calibri" w:cs="Calibri"/>
          <w:lang w:val="en-GB"/>
        </w:rPr>
        <w:t xml:space="preserve"> </w:t>
      </w:r>
      <w:r w:rsidRPr="00264101">
        <w:rPr>
          <w:rFonts w:ascii="Calibri" w:hAnsi="Calibri" w:cs="Calibri"/>
          <w:lang w:val="en-GB"/>
        </w:rPr>
        <w:t>{{</w:t>
      </w:r>
      <w:proofErr w:type="spellStart"/>
      <w:r w:rsidRPr="00264101">
        <w:rPr>
          <w:rFonts w:ascii="Calibri" w:hAnsi="Calibri" w:cs="Calibri"/>
          <w:lang w:val="en-GB"/>
        </w:rPr>
        <w:t>reference_id</w:t>
      </w:r>
      <w:proofErr w:type="spellEnd"/>
      <w:r w:rsidRPr="00264101">
        <w:rPr>
          <w:rFonts w:ascii="Calibri" w:hAnsi="Calibri" w:cs="Calibri"/>
          <w:lang w:val="en-GB"/>
        </w:rPr>
        <w:t>}}</w:t>
      </w:r>
    </w:p>
    <w:p w14:paraId="061FA2AA" w14:textId="77777777" w:rsidR="00212325" w:rsidRPr="006223E7" w:rsidRDefault="00212325" w:rsidP="00212325">
      <w:pPr>
        <w:spacing w:before="120" w:after="120" w:line="240" w:lineRule="auto"/>
        <w:jc w:val="both"/>
        <w:rPr>
          <w:rFonts w:ascii="Calibri" w:hAnsi="Calibri" w:cs="Calibri"/>
          <w:lang w:val="en-GB"/>
        </w:rPr>
      </w:pPr>
      <w:r w:rsidRPr="006223E7">
        <w:rPr>
          <w:rFonts w:ascii="Calibri" w:hAnsi="Calibri" w:cs="Calibri"/>
          <w:lang w:val="en-GB"/>
        </w:rPr>
        <w:t xml:space="preserve">Date of Payment: </w:t>
      </w:r>
      <w:r w:rsidRPr="00F879F7">
        <w:rPr>
          <w:rFonts w:ascii="Calibri" w:hAnsi="Calibri" w:cs="Calibri"/>
        </w:rPr>
        <w:t>{{</w:t>
      </w:r>
      <w:proofErr w:type="spellStart"/>
      <w:r w:rsidRPr="00F879F7">
        <w:rPr>
          <w:rFonts w:ascii="Calibri" w:hAnsi="Calibri" w:cs="Calibri"/>
        </w:rPr>
        <w:t>payment_date</w:t>
      </w:r>
      <w:proofErr w:type="spellEnd"/>
      <w:r w:rsidRPr="00F879F7">
        <w:rPr>
          <w:rFonts w:ascii="Calibri" w:hAnsi="Calibri" w:cs="Calibri"/>
        </w:rPr>
        <w:t>}}</w:t>
      </w:r>
    </w:p>
    <w:p w14:paraId="31DC8EC4" w14:textId="77777777" w:rsidR="001F6E8D" w:rsidRPr="006223E7" w:rsidRDefault="001F6E8D" w:rsidP="006223E7">
      <w:pPr>
        <w:spacing w:before="120" w:after="120" w:line="240" w:lineRule="auto"/>
        <w:jc w:val="both"/>
        <w:rPr>
          <w:rFonts w:ascii="Calibri" w:hAnsi="Calibri" w:cs="Calibri"/>
          <w:lang w:val="en-GB"/>
        </w:rPr>
      </w:pPr>
    </w:p>
    <w:p w14:paraId="755DCB11"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Towards:</w:t>
      </w:r>
    </w:p>
    <w:p w14:paraId="2A445186" w14:textId="470A68DE"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Advance booking for Orbit PT Pro </w:t>
      </w:r>
      <w:r w:rsidR="00B44182" w:rsidRPr="006223E7">
        <w:rPr>
          <w:rFonts w:ascii="Calibri" w:hAnsi="Calibri" w:cs="Calibri"/>
          <w:lang w:val="en-GB"/>
        </w:rPr>
        <w:t>E</w:t>
      </w:r>
      <w:r w:rsidRPr="006223E7">
        <w:rPr>
          <w:rFonts w:ascii="Calibri" w:hAnsi="Calibri" w:cs="Calibri"/>
          <w:lang w:val="en-GB"/>
        </w:rPr>
        <w:t xml:space="preserve">lectric </w:t>
      </w:r>
      <w:r w:rsidR="00B44182" w:rsidRPr="006223E7">
        <w:rPr>
          <w:rFonts w:ascii="Calibri" w:hAnsi="Calibri" w:cs="Calibri"/>
          <w:lang w:val="en-GB"/>
        </w:rPr>
        <w:t>P</w:t>
      </w:r>
      <w:r w:rsidRPr="006223E7">
        <w:rPr>
          <w:rFonts w:ascii="Calibri" w:hAnsi="Calibri" w:cs="Calibri"/>
          <w:lang w:val="en-GB"/>
        </w:rPr>
        <w:t xml:space="preserve">ower </w:t>
      </w:r>
      <w:r w:rsidR="00B44182" w:rsidRPr="006223E7">
        <w:rPr>
          <w:rFonts w:ascii="Calibri" w:hAnsi="Calibri" w:cs="Calibri"/>
          <w:lang w:val="en-GB"/>
        </w:rPr>
        <w:t>T</w:t>
      </w:r>
      <w:r w:rsidRPr="006223E7">
        <w:rPr>
          <w:rFonts w:ascii="Calibri" w:hAnsi="Calibri" w:cs="Calibri"/>
          <w:lang w:val="en-GB"/>
        </w:rPr>
        <w:t>iller</w:t>
      </w:r>
    </w:p>
    <w:p w14:paraId="19F84F62" w14:textId="6173A1B3"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Balance amount of </w:t>
      </w:r>
      <w:r w:rsidR="007E3AD0" w:rsidRPr="006223E7">
        <w:rPr>
          <w:rFonts w:ascii="Calibri" w:hAnsi="Calibri" w:cs="Calibri"/>
          <w:lang w:val="en-GB"/>
        </w:rPr>
        <w:t>₹</w:t>
      </w:r>
      <w:r w:rsidR="007E3AD0">
        <w:rPr>
          <w:rFonts w:ascii="Calibri" w:hAnsi="Calibri" w:cs="Calibri"/>
          <w:lang w:val="en-GB"/>
        </w:rPr>
        <w:t xml:space="preserve"> </w:t>
      </w:r>
      <w:r w:rsidR="005C6E10" w:rsidRPr="00264101">
        <w:rPr>
          <w:rFonts w:ascii="Calibri" w:hAnsi="Calibri" w:cs="Calibri"/>
        </w:rPr>
        <w:t>{{</w:t>
      </w:r>
      <w:proofErr w:type="spellStart"/>
      <w:r w:rsidR="005C6E10">
        <w:rPr>
          <w:rFonts w:ascii="Calibri" w:hAnsi="Calibri" w:cs="Calibri"/>
        </w:rPr>
        <w:t>balance_due</w:t>
      </w:r>
      <w:proofErr w:type="spellEnd"/>
      <w:r w:rsidR="005C6E10" w:rsidRPr="00264101">
        <w:rPr>
          <w:rFonts w:ascii="Calibri" w:hAnsi="Calibri" w:cs="Calibri"/>
        </w:rPr>
        <w:t>}}</w:t>
      </w:r>
      <w:r w:rsidR="0069604A">
        <w:rPr>
          <w:rFonts w:ascii="Calibri" w:hAnsi="Calibri" w:cs="Calibri"/>
        </w:rPr>
        <w:t>/-</w:t>
      </w:r>
      <w:r w:rsidR="002B2685" w:rsidRPr="006223E7">
        <w:rPr>
          <w:rFonts w:ascii="Calibri" w:hAnsi="Calibri" w:cs="Calibri"/>
          <w:lang w:val="en-GB"/>
        </w:rPr>
        <w:t xml:space="preserve"> </w:t>
      </w:r>
      <w:r w:rsidRPr="006223E7">
        <w:rPr>
          <w:rFonts w:ascii="Calibri" w:hAnsi="Calibri" w:cs="Calibri"/>
          <w:lang w:val="en-GB"/>
        </w:rPr>
        <w:t>to be paid before delivery.</w:t>
      </w:r>
    </w:p>
    <w:p w14:paraId="660A23F0" w14:textId="663F53E5" w:rsidR="001F6E8D" w:rsidRPr="006223E7" w:rsidRDefault="00212325" w:rsidP="006223E7">
      <w:pPr>
        <w:spacing w:before="120" w:after="120" w:line="240" w:lineRule="auto"/>
        <w:jc w:val="both"/>
        <w:rPr>
          <w:rFonts w:ascii="Calibri" w:hAnsi="Calibri" w:cs="Calibri"/>
          <w:lang w:val="en-GB"/>
        </w:rPr>
      </w:pPr>
      <w:r w:rsidRPr="006223E7">
        <w:rPr>
          <w:rFonts w:ascii="Calibri" w:hAnsi="Calibri" w:cs="Calibri"/>
          <w:lang w:val="en-GB"/>
        </w:rPr>
        <w:t xml:space="preserve">Tentative delivery date: </w:t>
      </w:r>
      <w:r w:rsidRPr="00264101">
        <w:rPr>
          <w:rFonts w:ascii="Calibri" w:hAnsi="Calibri" w:cs="Calibri"/>
        </w:rPr>
        <w:t>{{</w:t>
      </w:r>
      <w:proofErr w:type="spellStart"/>
      <w:r w:rsidRPr="00264101">
        <w:rPr>
          <w:rFonts w:ascii="Calibri" w:hAnsi="Calibri" w:cs="Calibri"/>
        </w:rPr>
        <w:t>tentative_delivery</w:t>
      </w:r>
      <w:proofErr w:type="spellEnd"/>
      <w:r w:rsidRPr="00264101">
        <w:rPr>
          <w:rFonts w:ascii="Calibri" w:hAnsi="Calibri" w:cs="Calibri"/>
        </w:rPr>
        <w:t>}}</w:t>
      </w:r>
    </w:p>
    <w:p w14:paraId="2E119703" w14:textId="77777777" w:rsidR="001F6E8D" w:rsidRPr="006223E7" w:rsidRDefault="001F6E8D" w:rsidP="006223E7">
      <w:pPr>
        <w:spacing w:before="120" w:after="120" w:line="240" w:lineRule="auto"/>
        <w:jc w:val="both"/>
        <w:rPr>
          <w:rFonts w:ascii="Calibri" w:hAnsi="Calibri" w:cs="Calibri"/>
          <w:lang w:val="en-GB"/>
        </w:rPr>
      </w:pPr>
    </w:p>
    <w:p w14:paraId="73DB2C59"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Acknowledgement:</w:t>
      </w:r>
    </w:p>
    <w:p w14:paraId="280AB428" w14:textId="77777777" w:rsidR="00212325" w:rsidRDefault="00212325" w:rsidP="00212325">
      <w:pPr>
        <w:pStyle w:val="BodyA"/>
        <w:spacing w:before="120" w:after="120" w:line="240" w:lineRule="auto"/>
        <w:jc w:val="both"/>
        <w:rPr>
          <w:rFonts w:ascii="Calibri" w:eastAsia="Calibri" w:hAnsi="Calibri" w:cs="Calibri"/>
        </w:rPr>
      </w:pPr>
      <w:r>
        <w:rPr>
          <w:rFonts w:ascii="Calibri" w:hAnsi="Calibri"/>
        </w:rPr>
        <w:t>We acknowledge receipt of the above-mentioned amount as advance towards booking of the Orbit PT Pro Electric Power Tiller. This receipt confirms the reservation of your machine. The final invoice will be issued at the time of full payment and delivery.</w:t>
      </w:r>
    </w:p>
    <w:p w14:paraId="130887BF" w14:textId="0956ABF5" w:rsidR="003145F2" w:rsidRDefault="003145F2">
      <w:pPr>
        <w:rPr>
          <w:rFonts w:ascii="Calibri" w:hAnsi="Calibri" w:cs="Calibri"/>
          <w:lang w:val="en-GB"/>
        </w:rPr>
      </w:pPr>
      <w:r>
        <w:rPr>
          <w:rFonts w:ascii="Calibri" w:hAnsi="Calibri" w:cs="Calibri"/>
          <w:lang w:val="en-GB"/>
        </w:rPr>
        <w:br w:type="page"/>
      </w:r>
    </w:p>
    <w:p w14:paraId="5D0F82A9" w14:textId="77777777" w:rsidR="00B44278" w:rsidRDefault="00B44278" w:rsidP="006223E7">
      <w:pPr>
        <w:spacing w:before="120" w:after="120" w:line="240" w:lineRule="auto"/>
        <w:jc w:val="both"/>
        <w:rPr>
          <w:rFonts w:ascii="Calibri" w:hAnsi="Calibri" w:cs="Calibri"/>
          <w:lang w:val="en-GB"/>
        </w:rPr>
      </w:pPr>
    </w:p>
    <w:p w14:paraId="5DC851D9" w14:textId="77777777" w:rsidR="00691F82" w:rsidRDefault="00691F82" w:rsidP="006223E7">
      <w:pPr>
        <w:spacing w:before="120" w:after="120" w:line="240" w:lineRule="auto"/>
        <w:jc w:val="both"/>
        <w:rPr>
          <w:rFonts w:ascii="Calibri" w:hAnsi="Calibri" w:cs="Calibri"/>
          <w:lang w:val="en-GB"/>
        </w:rPr>
      </w:pPr>
    </w:p>
    <w:p w14:paraId="2D53C404" w14:textId="77777777" w:rsidR="00691F82" w:rsidRDefault="00691F82" w:rsidP="006223E7">
      <w:pPr>
        <w:spacing w:before="120" w:after="120" w:line="240" w:lineRule="auto"/>
        <w:jc w:val="both"/>
        <w:rPr>
          <w:rFonts w:ascii="Calibri" w:hAnsi="Calibri" w:cs="Calibri"/>
          <w:lang w:val="en-GB"/>
        </w:rPr>
      </w:pPr>
    </w:p>
    <w:p w14:paraId="37498CE5" w14:textId="12FB33C5" w:rsidR="00691F82" w:rsidRDefault="00955F13" w:rsidP="00691F82">
      <w:pPr>
        <w:pStyle w:val="Heading2"/>
        <w:spacing w:before="120" w:after="120" w:line="240" w:lineRule="auto"/>
        <w:jc w:val="center"/>
        <w:rPr>
          <w:rFonts w:ascii="Calibri" w:hAnsi="Calibri" w:cs="Calibri"/>
          <w:color w:val="E36C0A" w:themeColor="accent6" w:themeShade="BF"/>
          <w:sz w:val="36"/>
          <w:szCs w:val="36"/>
          <w:lang w:val="en-GB"/>
        </w:rPr>
      </w:pPr>
      <w:r>
        <w:rPr>
          <w:rFonts w:ascii="Calibri" w:hAnsi="Calibri" w:cs="Calibri"/>
          <w:color w:val="E36C0A" w:themeColor="accent6" w:themeShade="BF"/>
          <w:sz w:val="36"/>
          <w:szCs w:val="36"/>
          <w:lang w:val="en-GB"/>
        </w:rPr>
        <w:t>A</w:t>
      </w:r>
      <w:r w:rsidRPr="00955F13">
        <w:rPr>
          <w:rFonts w:ascii="Calibri" w:hAnsi="Calibri" w:cs="Calibri"/>
          <w:color w:val="E36C0A" w:themeColor="accent6" w:themeShade="BF"/>
          <w:sz w:val="36"/>
          <w:szCs w:val="36"/>
          <w:lang w:val="en-GB"/>
        </w:rPr>
        <w:t>nnexure</w:t>
      </w:r>
    </w:p>
    <w:p w14:paraId="40515C01" w14:textId="6C1FD52E" w:rsidR="001133BB" w:rsidRDefault="001133BB" w:rsidP="00955F13">
      <w:pPr>
        <w:rPr>
          <w:lang w:val="en-GB"/>
        </w:rPr>
      </w:pPr>
    </w:p>
    <w:tbl>
      <w:tblPr>
        <w:tblW w:w="8976" w:type="dxa"/>
        <w:tblCellMar>
          <w:left w:w="0" w:type="dxa"/>
          <w:right w:w="0" w:type="dxa"/>
        </w:tblCellMar>
        <w:tblLook w:val="04A0" w:firstRow="1" w:lastRow="0" w:firstColumn="1" w:lastColumn="0" w:noHBand="0" w:noVBand="1"/>
      </w:tblPr>
      <w:tblGrid>
        <w:gridCol w:w="5715"/>
        <w:gridCol w:w="3261"/>
      </w:tblGrid>
      <w:tr w:rsidR="00212325" w:rsidRPr="00EF3FD5" w14:paraId="04E8F2F9" w14:textId="77777777" w:rsidTr="004F7526">
        <w:trPr>
          <w:trHeight w:val="315"/>
        </w:trPr>
        <w:tc>
          <w:tcPr>
            <w:tcW w:w="571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922F78C" w14:textId="5BEC386B" w:rsidR="00212325" w:rsidRPr="004F7526" w:rsidRDefault="00212325" w:rsidP="00212325">
            <w:pPr>
              <w:spacing w:before="120" w:after="120" w:line="240" w:lineRule="auto"/>
              <w:jc w:val="center"/>
              <w:rPr>
                <w:rFonts w:ascii="Calibri" w:hAnsi="Calibri" w:cs="Calibri"/>
                <w:b/>
                <w:bCs/>
                <w:color w:val="E36C08"/>
                <w:lang w:val="en-GB"/>
              </w:rPr>
            </w:pPr>
            <w:r w:rsidRPr="004F7526">
              <w:rPr>
                <w:rFonts w:ascii="Calibri" w:hAnsi="Calibri"/>
                <w:b/>
                <w:bCs/>
                <w:color w:val="E36C08"/>
              </w:rPr>
              <w:t>Item Name</w:t>
            </w:r>
          </w:p>
        </w:tc>
        <w:tc>
          <w:tcPr>
            <w:tcW w:w="3261"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7FA4FA" w14:textId="195B1A46" w:rsidR="00212325" w:rsidRPr="004F7526" w:rsidRDefault="00212325" w:rsidP="00212325">
            <w:pPr>
              <w:spacing w:before="120" w:after="120" w:line="240" w:lineRule="auto"/>
              <w:jc w:val="center"/>
              <w:rPr>
                <w:rFonts w:ascii="Calibri" w:hAnsi="Calibri" w:cs="Calibri"/>
                <w:b/>
                <w:bCs/>
                <w:color w:val="E36C08"/>
                <w:lang w:val="en-GB"/>
              </w:rPr>
            </w:pPr>
            <w:r w:rsidRPr="004F7526">
              <w:rPr>
                <w:b/>
                <w:bCs/>
                <w:color w:val="E36C08"/>
                <w:u w:color="000000"/>
                <w14:textOutline w14:w="12700" w14:cap="flat" w14:cmpd="sng" w14:algn="ctr">
                  <w14:noFill/>
                  <w14:prstDash w14:val="solid"/>
                  <w14:miter w14:lim="400000"/>
                </w14:textOutline>
              </w:rPr>
              <w:t>Quantity</w:t>
            </w:r>
          </w:p>
        </w:tc>
      </w:tr>
      <w:tr w:rsidR="00212325" w:rsidRPr="00EF3FD5" w14:paraId="3A9891A1" w14:textId="77777777" w:rsidTr="0035619D">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7BE005D" w14:textId="7505297C" w:rsidR="00212325" w:rsidRPr="00435315" w:rsidRDefault="00212325" w:rsidP="00212325">
            <w:pPr>
              <w:spacing w:before="120" w:after="120" w:line="240" w:lineRule="auto"/>
              <w:jc w:val="both"/>
              <w:rPr>
                <w:rFonts w:ascii="Calibri" w:hAnsi="Calibri" w:cs="Calibri"/>
                <w:lang w:val="en-GB"/>
              </w:rPr>
            </w:pPr>
            <w:r>
              <w:rPr>
                <w:rFonts w:ascii="Calibri" w:hAnsi="Calibri"/>
              </w:rPr>
              <w:t>12 HP PT Pro</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F20DBAE" w14:textId="6ACC5458"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quantity_pt_pro</w:t>
            </w:r>
            <w:proofErr w:type="spellEnd"/>
            <w:r>
              <w:rPr>
                <w:color w:val="000000"/>
                <w:u w:color="000000"/>
                <w14:textOutline w14:w="12700" w14:cap="flat" w14:cmpd="sng" w14:algn="ctr">
                  <w14:noFill/>
                  <w14:prstDash w14:val="solid"/>
                  <w14:miter w14:lim="400000"/>
                </w14:textOutline>
              </w:rPr>
              <w:t>}}</w:t>
            </w:r>
          </w:p>
        </w:tc>
      </w:tr>
      <w:tr w:rsidR="00212325" w:rsidRPr="00EF3FD5" w14:paraId="2CA30A41" w14:textId="77777777" w:rsidTr="007F76CA">
        <w:trPr>
          <w:trHeight w:val="315"/>
        </w:trPr>
        <w:tc>
          <w:tcPr>
            <w:tcW w:w="5715" w:type="dxa"/>
            <w:tcBorders>
              <w:top w:val="single" w:sz="6" w:space="0" w:color="CCCCCC"/>
              <w:left w:val="single" w:sz="6" w:space="0" w:color="000000"/>
              <w:bottom w:val="single" w:sz="4" w:space="0" w:color="auto"/>
              <w:right w:val="single" w:sz="6" w:space="0" w:color="000000"/>
            </w:tcBorders>
            <w:shd w:val="clear" w:color="auto" w:fill="FFFFFF"/>
            <w:tcMar>
              <w:top w:w="30" w:type="dxa"/>
              <w:left w:w="45" w:type="dxa"/>
              <w:bottom w:w="30" w:type="dxa"/>
              <w:right w:w="45" w:type="dxa"/>
            </w:tcMar>
            <w:vAlign w:val="center"/>
            <w:hideMark/>
          </w:tcPr>
          <w:p w14:paraId="0A17AB27" w14:textId="32B3A100" w:rsidR="00212325" w:rsidRPr="00435315" w:rsidRDefault="00212325" w:rsidP="00212325">
            <w:pPr>
              <w:spacing w:before="120" w:after="120" w:line="240" w:lineRule="auto"/>
              <w:jc w:val="both"/>
              <w:rPr>
                <w:rFonts w:ascii="Calibri" w:hAnsi="Calibri" w:cs="Calibri"/>
                <w:lang w:val="en-GB"/>
              </w:rPr>
            </w:pPr>
            <w:r>
              <w:rPr>
                <w:rFonts w:ascii="Calibri" w:hAnsi="Calibri"/>
              </w:rPr>
              <w:t>Battery Sets</w:t>
            </w:r>
          </w:p>
        </w:tc>
        <w:tc>
          <w:tcPr>
            <w:tcW w:w="3261" w:type="dxa"/>
            <w:tcBorders>
              <w:top w:val="single" w:sz="6" w:space="0" w:color="CCCCCC"/>
              <w:left w:val="single" w:sz="6" w:space="0" w:color="CCCCCC"/>
              <w:bottom w:val="single" w:sz="4" w:space="0" w:color="auto"/>
              <w:right w:val="single" w:sz="6" w:space="0" w:color="000000"/>
            </w:tcBorders>
            <w:shd w:val="clear" w:color="auto" w:fill="FFFFFF"/>
            <w:tcMar>
              <w:top w:w="30" w:type="dxa"/>
              <w:left w:w="45" w:type="dxa"/>
              <w:bottom w:w="30" w:type="dxa"/>
              <w:right w:w="45" w:type="dxa"/>
            </w:tcMar>
            <w:vAlign w:val="center"/>
            <w:hideMark/>
          </w:tcPr>
          <w:p w14:paraId="490DAC97" w14:textId="60DABFF6"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quantity_battery</w:t>
            </w:r>
            <w:proofErr w:type="spellEnd"/>
            <w:r>
              <w:rPr>
                <w:color w:val="000000"/>
                <w:u w:color="000000"/>
                <w14:textOutline w14:w="12700" w14:cap="flat" w14:cmpd="sng" w14:algn="ctr">
                  <w14:noFill/>
                  <w14:prstDash w14:val="solid"/>
                  <w14:miter w14:lim="400000"/>
                </w14:textOutline>
              </w:rPr>
              <w:t>}}</w:t>
            </w:r>
          </w:p>
        </w:tc>
      </w:tr>
      <w:tr w:rsidR="00212325" w:rsidRPr="00EF3FD5" w14:paraId="0F9AE201" w14:textId="77777777" w:rsidTr="007F76CA">
        <w:trPr>
          <w:trHeight w:val="315"/>
        </w:trPr>
        <w:tc>
          <w:tcPr>
            <w:tcW w:w="5715"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hideMark/>
          </w:tcPr>
          <w:p w14:paraId="05CD1A96" w14:textId="69814FE1" w:rsidR="00212325" w:rsidRPr="00435315" w:rsidRDefault="00212325" w:rsidP="00212325">
            <w:pPr>
              <w:spacing w:before="120" w:after="120" w:line="240" w:lineRule="auto"/>
              <w:jc w:val="both"/>
              <w:rPr>
                <w:rFonts w:ascii="Calibri" w:hAnsi="Calibri" w:cs="Calibri"/>
                <w:lang w:val="en-GB"/>
              </w:rPr>
            </w:pPr>
            <w:r>
              <w:rPr>
                <w:rFonts w:ascii="Calibri" w:hAnsi="Calibri"/>
              </w:rPr>
              <w:t>Fast Chargers</w:t>
            </w:r>
          </w:p>
        </w:tc>
        <w:tc>
          <w:tcPr>
            <w:tcW w:w="3261"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hideMark/>
          </w:tcPr>
          <w:p w14:paraId="28819E19" w14:textId="28055E8C"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quantity_charger</w:t>
            </w:r>
            <w:proofErr w:type="spellEnd"/>
            <w:r>
              <w:rPr>
                <w:color w:val="000000"/>
                <w:u w:color="000000"/>
                <w14:textOutline w14:w="12700" w14:cap="flat" w14:cmpd="sng" w14:algn="ctr">
                  <w14:noFill/>
                  <w14:prstDash w14:val="solid"/>
                  <w14:miter w14:lim="400000"/>
                </w14:textOutline>
              </w:rPr>
              <w:t>}}</w:t>
            </w:r>
          </w:p>
        </w:tc>
      </w:tr>
      <w:tr w:rsidR="00212325" w:rsidRPr="00EF3FD5" w14:paraId="6ECFA7F0" w14:textId="77777777" w:rsidTr="007F76CA">
        <w:trPr>
          <w:trHeight w:val="315"/>
        </w:trPr>
        <w:tc>
          <w:tcPr>
            <w:tcW w:w="5715"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hideMark/>
          </w:tcPr>
          <w:p w14:paraId="43DCE753" w14:textId="2D918452" w:rsidR="00212325" w:rsidRPr="00435315" w:rsidRDefault="00212325" w:rsidP="00212325">
            <w:pPr>
              <w:spacing w:before="120" w:after="120" w:line="240" w:lineRule="auto"/>
              <w:jc w:val="both"/>
              <w:rPr>
                <w:rFonts w:ascii="Calibri" w:hAnsi="Calibri" w:cs="Calibri"/>
                <w:lang w:val="en-GB"/>
              </w:rPr>
            </w:pPr>
            <w:r>
              <w:rPr>
                <w:rFonts w:ascii="Calibri" w:hAnsi="Calibri"/>
              </w:rPr>
              <w:t>1 Set of Sugarcane Blades</w:t>
            </w:r>
            <w:r w:rsidR="008644CF">
              <w:rPr>
                <w:rFonts w:ascii="Calibri" w:hAnsi="Calibri"/>
              </w:rPr>
              <w:t xml:space="preserve"> </w:t>
            </w:r>
            <w:r>
              <w:rPr>
                <w:rFonts w:ascii="Calibri" w:hAnsi="Calibri"/>
              </w:rPr>
              <w:t xml:space="preserve">(Weeding) </w:t>
            </w:r>
          </w:p>
        </w:tc>
        <w:tc>
          <w:tcPr>
            <w:tcW w:w="3261"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hideMark/>
          </w:tcPr>
          <w:p w14:paraId="0CA34661" w14:textId="552DE6B3"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quantity_blade_weeding</w:t>
            </w:r>
            <w:proofErr w:type="spellEnd"/>
            <w:r>
              <w:rPr>
                <w:color w:val="000000"/>
                <w:u w:color="000000"/>
                <w14:textOutline w14:w="12700" w14:cap="flat" w14:cmpd="sng" w14:algn="ctr">
                  <w14:noFill/>
                  <w14:prstDash w14:val="solid"/>
                  <w14:miter w14:lim="400000"/>
                </w14:textOutline>
              </w:rPr>
              <w:t>}}</w:t>
            </w:r>
          </w:p>
        </w:tc>
      </w:tr>
      <w:tr w:rsidR="00212325" w:rsidRPr="00EF3FD5" w14:paraId="0C6AD18C" w14:textId="77777777" w:rsidTr="007F76CA">
        <w:trPr>
          <w:trHeight w:val="315"/>
        </w:trPr>
        <w:tc>
          <w:tcPr>
            <w:tcW w:w="5715"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hideMark/>
          </w:tcPr>
          <w:p w14:paraId="2F6AA4F0" w14:textId="21FF3F7F" w:rsidR="00212325" w:rsidRPr="00435315" w:rsidRDefault="00212325" w:rsidP="00212325">
            <w:pPr>
              <w:spacing w:before="120" w:after="120" w:line="240" w:lineRule="auto"/>
              <w:jc w:val="both"/>
              <w:rPr>
                <w:rFonts w:ascii="Calibri" w:hAnsi="Calibri" w:cs="Calibri"/>
                <w:lang w:val="en-GB"/>
              </w:rPr>
            </w:pPr>
            <w:r>
              <w:rPr>
                <w:rFonts w:ascii="Calibri" w:hAnsi="Calibri"/>
              </w:rPr>
              <w:t>1 Set of Sugarcane Blades</w:t>
            </w:r>
            <w:r w:rsidR="008644CF">
              <w:rPr>
                <w:rFonts w:ascii="Calibri" w:hAnsi="Calibri"/>
              </w:rPr>
              <w:t xml:space="preserve"> </w:t>
            </w:r>
            <w:r>
              <w:rPr>
                <w:rFonts w:ascii="Calibri" w:hAnsi="Calibri"/>
              </w:rPr>
              <w:t>(Earthing-up)</w:t>
            </w:r>
          </w:p>
        </w:tc>
        <w:tc>
          <w:tcPr>
            <w:tcW w:w="3261"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hideMark/>
          </w:tcPr>
          <w:p w14:paraId="294663AE" w14:textId="03DE79AA"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quantity_blade_earthing</w:t>
            </w:r>
            <w:proofErr w:type="spellEnd"/>
            <w:r>
              <w:rPr>
                <w:color w:val="000000"/>
                <w:u w:color="000000"/>
                <w14:textOutline w14:w="12700" w14:cap="flat" w14:cmpd="sng" w14:algn="ctr">
                  <w14:noFill/>
                  <w14:prstDash w14:val="solid"/>
                  <w14:miter w14:lim="400000"/>
                </w14:textOutline>
              </w:rPr>
              <w:t>}}</w:t>
            </w:r>
          </w:p>
        </w:tc>
      </w:tr>
      <w:tr w:rsidR="00212325" w:rsidRPr="00EF3FD5" w14:paraId="7A8375C4" w14:textId="77777777" w:rsidTr="007F76CA">
        <w:trPr>
          <w:trHeight w:val="315"/>
        </w:trPr>
        <w:tc>
          <w:tcPr>
            <w:tcW w:w="5715"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hideMark/>
          </w:tcPr>
          <w:p w14:paraId="78F59856" w14:textId="32061095" w:rsidR="00212325" w:rsidRPr="00435315" w:rsidRDefault="00212325" w:rsidP="00212325">
            <w:pPr>
              <w:spacing w:before="120" w:after="120" w:line="240" w:lineRule="auto"/>
              <w:jc w:val="both"/>
              <w:rPr>
                <w:rFonts w:ascii="Calibri" w:hAnsi="Calibri" w:cs="Calibri"/>
                <w:lang w:val="en-GB"/>
              </w:rPr>
            </w:pPr>
            <w:r>
              <w:rPr>
                <w:rFonts w:ascii="Calibri" w:hAnsi="Calibri"/>
              </w:rPr>
              <w:t xml:space="preserve">1 Set of </w:t>
            </w:r>
            <w:proofErr w:type="spellStart"/>
            <w:r>
              <w:rPr>
                <w:rFonts w:ascii="Calibri" w:hAnsi="Calibri"/>
              </w:rPr>
              <w:t>Tyres</w:t>
            </w:r>
            <w:proofErr w:type="spellEnd"/>
            <w:r>
              <w:rPr>
                <w:rFonts w:ascii="Calibri" w:hAnsi="Calibri"/>
              </w:rPr>
              <w:t xml:space="preserve"> (5x10)</w:t>
            </w:r>
          </w:p>
        </w:tc>
        <w:tc>
          <w:tcPr>
            <w:tcW w:w="3261"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hideMark/>
          </w:tcPr>
          <w:p w14:paraId="00E20917" w14:textId="5FA18B9E"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quantity_tyres</w:t>
            </w:r>
            <w:proofErr w:type="spellEnd"/>
            <w:r>
              <w:rPr>
                <w:color w:val="000000"/>
                <w:u w:color="000000"/>
                <w14:textOutline w14:w="12700" w14:cap="flat" w14:cmpd="sng" w14:algn="ctr">
                  <w14:noFill/>
                  <w14:prstDash w14:val="solid"/>
                  <w14:miter w14:lim="400000"/>
                </w14:textOutline>
              </w:rPr>
              <w:t>}}</w:t>
            </w:r>
          </w:p>
        </w:tc>
      </w:tr>
      <w:tr w:rsidR="00212325" w:rsidRPr="00EF3FD5" w14:paraId="53042372" w14:textId="77777777" w:rsidTr="007F76CA">
        <w:trPr>
          <w:trHeight w:val="315"/>
        </w:trPr>
        <w:tc>
          <w:tcPr>
            <w:tcW w:w="5715"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hideMark/>
          </w:tcPr>
          <w:p w14:paraId="2049EC2C" w14:textId="75C556B2" w:rsidR="00212325" w:rsidRPr="00435315" w:rsidRDefault="00212325" w:rsidP="00212325">
            <w:pPr>
              <w:spacing w:before="120" w:after="120" w:line="240" w:lineRule="auto"/>
              <w:jc w:val="both"/>
              <w:rPr>
                <w:rFonts w:ascii="Calibri" w:hAnsi="Calibri" w:cs="Calibri"/>
                <w:lang w:val="en-GB"/>
              </w:rPr>
            </w:pPr>
            <w:r>
              <w:rPr>
                <w:rFonts w:ascii="Calibri" w:hAnsi="Calibri"/>
              </w:rPr>
              <w:t>Toolkit</w:t>
            </w:r>
          </w:p>
        </w:tc>
        <w:tc>
          <w:tcPr>
            <w:tcW w:w="3261"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hideMark/>
          </w:tcPr>
          <w:p w14:paraId="4EF61EB0" w14:textId="2BAB598F"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quantity_toolkit</w:t>
            </w:r>
            <w:proofErr w:type="spellEnd"/>
            <w:r>
              <w:rPr>
                <w:color w:val="000000"/>
                <w:u w:color="000000"/>
                <w14:textOutline w14:w="12700" w14:cap="flat" w14:cmpd="sng" w14:algn="ctr">
                  <w14:noFill/>
                  <w14:prstDash w14:val="solid"/>
                  <w14:miter w14:lim="400000"/>
                </w14:textOutline>
              </w:rPr>
              <w:t>}}</w:t>
            </w:r>
          </w:p>
        </w:tc>
      </w:tr>
      <w:tr w:rsidR="00212325" w:rsidRPr="00EF3FD5" w14:paraId="54B5AC6C" w14:textId="77777777" w:rsidTr="007F76CA">
        <w:trPr>
          <w:trHeight w:val="315"/>
        </w:trPr>
        <w:tc>
          <w:tcPr>
            <w:tcW w:w="5715"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hideMark/>
          </w:tcPr>
          <w:p w14:paraId="60D0C0A0" w14:textId="3C13BDD3" w:rsidR="00212325" w:rsidRPr="00435315" w:rsidRDefault="00212325" w:rsidP="00212325">
            <w:pPr>
              <w:spacing w:before="120" w:after="120" w:line="240" w:lineRule="auto"/>
              <w:jc w:val="both"/>
              <w:rPr>
                <w:rFonts w:ascii="Calibri" w:hAnsi="Calibri" w:cs="Calibri"/>
                <w:lang w:val="en-GB"/>
              </w:rPr>
            </w:pPr>
            <w:r>
              <w:rPr>
                <w:rFonts w:ascii="Calibri" w:hAnsi="Calibri"/>
              </w:rPr>
              <w:t>Ginger Kit</w:t>
            </w:r>
          </w:p>
        </w:tc>
        <w:tc>
          <w:tcPr>
            <w:tcW w:w="3261"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hideMark/>
          </w:tcPr>
          <w:p w14:paraId="437AAFC3" w14:textId="566A4192"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quantity_ginger</w:t>
            </w:r>
            <w:proofErr w:type="spellEnd"/>
            <w:r>
              <w:rPr>
                <w:color w:val="000000"/>
                <w:u w:color="000000"/>
                <w14:textOutline w14:w="12700" w14:cap="flat" w14:cmpd="sng" w14:algn="ctr">
                  <w14:noFill/>
                  <w14:prstDash w14:val="solid"/>
                  <w14:miter w14:lim="400000"/>
                </w14:textOutline>
              </w:rPr>
              <w:t>}}</w:t>
            </w:r>
          </w:p>
        </w:tc>
      </w:tr>
      <w:tr w:rsidR="00212325" w:rsidRPr="00EF3FD5" w14:paraId="66C1845D" w14:textId="77777777" w:rsidTr="007F76CA">
        <w:trPr>
          <w:trHeight w:val="315"/>
        </w:trPr>
        <w:tc>
          <w:tcPr>
            <w:tcW w:w="5715"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tcPr>
          <w:p w14:paraId="2B75E903" w14:textId="4562703B" w:rsidR="00212325" w:rsidRPr="00435315" w:rsidRDefault="00212325" w:rsidP="00212325">
            <w:pPr>
              <w:spacing w:before="120" w:after="120" w:line="240" w:lineRule="auto"/>
              <w:jc w:val="both"/>
              <w:rPr>
                <w:rFonts w:ascii="Calibri" w:hAnsi="Calibri" w:cs="Calibri"/>
                <w:lang w:val="en-GB"/>
              </w:rPr>
            </w:pPr>
            <w:r>
              <w:rPr>
                <w:rFonts w:ascii="Calibri" w:hAnsi="Calibri"/>
              </w:rPr>
              <w:t>Seat</w:t>
            </w:r>
          </w:p>
        </w:tc>
        <w:tc>
          <w:tcPr>
            <w:tcW w:w="3261"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tcPr>
          <w:p w14:paraId="6578CF9C" w14:textId="6C785A60" w:rsidR="0021232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quantity_seat</w:t>
            </w:r>
            <w:proofErr w:type="spellEnd"/>
            <w:r>
              <w:rPr>
                <w:color w:val="000000"/>
                <w:u w:color="000000"/>
                <w14:textOutline w14:w="12700" w14:cap="flat" w14:cmpd="sng" w14:algn="ctr">
                  <w14:noFill/>
                  <w14:prstDash w14:val="solid"/>
                  <w14:miter w14:lim="400000"/>
                </w14:textOutline>
              </w:rPr>
              <w:t>}}</w:t>
            </w:r>
          </w:p>
        </w:tc>
      </w:tr>
      <w:tr w:rsidR="00212325" w:rsidRPr="00EF3FD5" w14:paraId="7EBD219D" w14:textId="77777777" w:rsidTr="007F76CA">
        <w:trPr>
          <w:trHeight w:val="315"/>
        </w:trPr>
        <w:tc>
          <w:tcPr>
            <w:tcW w:w="5715"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tcPr>
          <w:p w14:paraId="4A674501" w14:textId="603017FF" w:rsidR="00212325" w:rsidRPr="00435315" w:rsidRDefault="00212325" w:rsidP="00212325">
            <w:pPr>
              <w:spacing w:before="120" w:after="120" w:line="240" w:lineRule="auto"/>
              <w:jc w:val="both"/>
              <w:rPr>
                <w:rFonts w:ascii="Calibri" w:hAnsi="Calibri" w:cs="Calibri"/>
                <w:lang w:val="en-GB"/>
              </w:rPr>
            </w:pPr>
            <w:r>
              <w:rPr>
                <w:rFonts w:ascii="Calibri" w:hAnsi="Calibri"/>
              </w:rPr>
              <w:t>Jack</w:t>
            </w:r>
          </w:p>
        </w:tc>
        <w:tc>
          <w:tcPr>
            <w:tcW w:w="3261"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tcPr>
          <w:p w14:paraId="76CF0343" w14:textId="30158CE5" w:rsidR="0021232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quantity_jack</w:t>
            </w:r>
            <w:proofErr w:type="spellEnd"/>
            <w:r>
              <w:rPr>
                <w:color w:val="000000"/>
                <w:u w:color="000000"/>
                <w14:textOutline w14:w="12700" w14:cap="flat" w14:cmpd="sng" w14:algn="ctr">
                  <w14:noFill/>
                  <w14:prstDash w14:val="solid"/>
                  <w14:miter w14:lim="400000"/>
                </w14:textOutline>
              </w:rPr>
              <w:t>}}</w:t>
            </w:r>
          </w:p>
        </w:tc>
      </w:tr>
      <w:tr w:rsidR="00212325" w:rsidRPr="00EF3FD5" w14:paraId="7A42A9CB" w14:textId="77777777" w:rsidTr="007F76CA">
        <w:trPr>
          <w:trHeight w:val="315"/>
        </w:trPr>
        <w:tc>
          <w:tcPr>
            <w:tcW w:w="5715"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tcPr>
          <w:p w14:paraId="3EF3AB64" w14:textId="45CAFF50" w:rsidR="00212325" w:rsidRPr="00435315" w:rsidRDefault="00212325" w:rsidP="00212325">
            <w:pPr>
              <w:spacing w:before="120" w:after="120" w:line="240" w:lineRule="auto"/>
              <w:jc w:val="both"/>
              <w:rPr>
                <w:rFonts w:ascii="Calibri" w:hAnsi="Calibri" w:cs="Calibri"/>
                <w:lang w:val="en-GB"/>
              </w:rPr>
            </w:pPr>
            <w:proofErr w:type="spellStart"/>
            <w:r>
              <w:rPr>
                <w:rFonts w:ascii="Calibri" w:hAnsi="Calibri"/>
              </w:rPr>
              <w:t>BuyBack</w:t>
            </w:r>
            <w:proofErr w:type="spellEnd"/>
            <w:r>
              <w:rPr>
                <w:rFonts w:ascii="Calibri" w:hAnsi="Calibri"/>
              </w:rPr>
              <w:t xml:space="preserve"> Guarantee</w:t>
            </w:r>
          </w:p>
        </w:tc>
        <w:tc>
          <w:tcPr>
            <w:tcW w:w="3261"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tcPr>
          <w:p w14:paraId="2502DF71" w14:textId="17B17CE7" w:rsidR="0021232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quantity_buyback_guarantee</w:t>
            </w:r>
            <w:proofErr w:type="spellEnd"/>
            <w:r>
              <w:rPr>
                <w:color w:val="000000"/>
                <w:u w:color="000000"/>
                <w14:textOutline w14:w="12700" w14:cap="flat" w14:cmpd="sng" w14:algn="ctr">
                  <w14:noFill/>
                  <w14:prstDash w14:val="solid"/>
                  <w14:miter w14:lim="400000"/>
                </w14:textOutline>
              </w:rPr>
              <w:t>}}</w:t>
            </w:r>
          </w:p>
        </w:tc>
      </w:tr>
      <w:tr w:rsidR="00212325" w:rsidRPr="00EF3FD5" w14:paraId="69718CDA" w14:textId="77777777" w:rsidTr="007F76CA">
        <w:trPr>
          <w:trHeight w:val="315"/>
        </w:trPr>
        <w:tc>
          <w:tcPr>
            <w:tcW w:w="5715"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tcPr>
          <w:p w14:paraId="4911AAAA" w14:textId="0F115F6C" w:rsidR="00212325" w:rsidRPr="005D1B17" w:rsidRDefault="00212325" w:rsidP="00212325">
            <w:pPr>
              <w:spacing w:before="120" w:after="120" w:line="240" w:lineRule="auto"/>
              <w:jc w:val="both"/>
              <w:rPr>
                <w:rFonts w:ascii="Calibri" w:hAnsi="Calibri"/>
              </w:rPr>
            </w:pPr>
            <w:r w:rsidRPr="005D1B17">
              <w:rPr>
                <w:rFonts w:ascii="Calibri" w:hAnsi="Calibri"/>
              </w:rPr>
              <w:t>Front Dead Weight</w:t>
            </w:r>
          </w:p>
        </w:tc>
        <w:tc>
          <w:tcPr>
            <w:tcW w:w="3261"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tcPr>
          <w:p w14:paraId="45CD20D6" w14:textId="288659E0" w:rsidR="00212325" w:rsidRDefault="00212325" w:rsidP="00212325">
            <w:pPr>
              <w:spacing w:before="120" w:after="120" w:line="240" w:lineRule="auto"/>
              <w:jc w:val="center"/>
              <w:rPr>
                <w:rFonts w:ascii="Calibri" w:hAnsi="Calibri" w:cs="Calibri"/>
                <w:lang w:val="en-GB"/>
              </w:rPr>
            </w:pPr>
            <w:r>
              <w:rPr>
                <w:rFonts w:ascii="Calibri" w:hAnsi="Calibri" w:cs="Arial Unicode MS"/>
                <w:color w:val="000000"/>
                <w:u w:color="000000"/>
                <w14:textOutline w14:w="12700" w14:cap="flat" w14:cmpd="sng" w14:algn="ctr">
                  <w14:noFill/>
                  <w14:prstDash w14:val="solid"/>
                  <w14:miter w14:lim="400000"/>
                </w14:textOutline>
              </w:rPr>
              <w:t>{{</w:t>
            </w:r>
            <w:proofErr w:type="spellStart"/>
            <w:r>
              <w:rPr>
                <w:rFonts w:ascii="Calibri" w:hAnsi="Calibri" w:cs="Arial Unicode MS"/>
                <w:color w:val="000000"/>
                <w:u w:color="000000"/>
                <w14:textOutline w14:w="12700" w14:cap="flat" w14:cmpd="sng" w14:algn="ctr">
                  <w14:noFill/>
                  <w14:prstDash w14:val="solid"/>
                  <w14:miter w14:lim="400000"/>
                </w14:textOutline>
              </w:rPr>
              <w:t>quantity_front_dead_weight</w:t>
            </w:r>
            <w:proofErr w:type="spellEnd"/>
            <w:r>
              <w:rPr>
                <w:rFonts w:ascii="Calibri" w:hAnsi="Calibri" w:cs="Arial Unicode MS"/>
                <w:color w:val="000000"/>
                <w:u w:color="000000"/>
                <w14:textOutline w14:w="12700" w14:cap="flat" w14:cmpd="sng" w14:algn="ctr">
                  <w14:noFill/>
                  <w14:prstDash w14:val="solid"/>
                  <w14:miter w14:lim="400000"/>
                </w14:textOutline>
              </w:rPr>
              <w:t>}}</w:t>
            </w:r>
          </w:p>
        </w:tc>
      </w:tr>
      <w:tr w:rsidR="00212325" w:rsidRPr="00EF3FD5" w14:paraId="557E407B" w14:textId="77777777" w:rsidTr="007F76CA">
        <w:trPr>
          <w:trHeight w:val="315"/>
        </w:trPr>
        <w:tc>
          <w:tcPr>
            <w:tcW w:w="5715"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tcPr>
          <w:p w14:paraId="7FF79C0D" w14:textId="45329D39" w:rsidR="00212325" w:rsidRPr="005D1B17" w:rsidRDefault="00212325" w:rsidP="00212325">
            <w:pPr>
              <w:spacing w:before="120" w:after="120" w:line="240" w:lineRule="auto"/>
              <w:jc w:val="both"/>
              <w:rPr>
                <w:rFonts w:ascii="Calibri" w:hAnsi="Calibri"/>
              </w:rPr>
            </w:pPr>
            <w:r w:rsidRPr="005D1B17">
              <w:rPr>
                <w:rFonts w:ascii="Calibri" w:hAnsi="Calibri"/>
              </w:rPr>
              <w:t>Wheel Dead Weight</w:t>
            </w:r>
          </w:p>
        </w:tc>
        <w:tc>
          <w:tcPr>
            <w:tcW w:w="3261" w:type="dxa"/>
            <w:tcBorders>
              <w:top w:val="single" w:sz="4" w:space="0" w:color="auto"/>
              <w:left w:val="single" w:sz="4" w:space="0" w:color="auto"/>
              <w:bottom w:val="single" w:sz="4" w:space="0" w:color="auto"/>
              <w:right w:val="single" w:sz="4" w:space="0" w:color="auto"/>
            </w:tcBorders>
            <w:shd w:val="clear" w:color="auto" w:fill="FFFFFF"/>
            <w:tcMar>
              <w:top w:w="30" w:type="dxa"/>
              <w:left w:w="45" w:type="dxa"/>
              <w:bottom w:w="30" w:type="dxa"/>
              <w:right w:w="45" w:type="dxa"/>
            </w:tcMar>
            <w:vAlign w:val="center"/>
          </w:tcPr>
          <w:p w14:paraId="592AAEBC" w14:textId="41C66C0C" w:rsidR="0021232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w:t>
            </w:r>
            <w:proofErr w:type="spellStart"/>
            <w:r>
              <w:rPr>
                <w:color w:val="000000"/>
                <w:u w:color="000000"/>
                <w14:textOutline w14:w="12700" w14:cap="flat" w14:cmpd="sng" w14:algn="ctr">
                  <w14:noFill/>
                  <w14:prstDash w14:val="solid"/>
                  <w14:miter w14:lim="400000"/>
                </w14:textOutline>
              </w:rPr>
              <w:t>quantity_wheel_dead_weight</w:t>
            </w:r>
            <w:proofErr w:type="spellEnd"/>
            <w:r>
              <w:rPr>
                <w:color w:val="000000"/>
                <w:u w:color="000000"/>
                <w14:textOutline w14:w="12700" w14:cap="flat" w14:cmpd="sng" w14:algn="ctr">
                  <w14:noFill/>
                  <w14:prstDash w14:val="solid"/>
                  <w14:miter w14:lim="400000"/>
                </w14:textOutline>
              </w:rPr>
              <w:t>}}</w:t>
            </w:r>
          </w:p>
        </w:tc>
      </w:tr>
    </w:tbl>
    <w:p w14:paraId="79478E17" w14:textId="77777777" w:rsidR="0008697D" w:rsidRDefault="0008697D" w:rsidP="00955F13">
      <w:pPr>
        <w:rPr>
          <w:lang w:val="en-GB"/>
        </w:rPr>
      </w:pPr>
    </w:p>
    <w:p w14:paraId="47A86F78" w14:textId="77777777" w:rsidR="003145F2" w:rsidRPr="006223E7" w:rsidRDefault="003145F2" w:rsidP="003145F2">
      <w:pPr>
        <w:spacing w:before="120" w:after="120" w:line="240" w:lineRule="auto"/>
        <w:jc w:val="both"/>
        <w:rPr>
          <w:rFonts w:ascii="Calibri" w:hAnsi="Calibri" w:cs="Calibri"/>
          <w:b/>
          <w:bCs/>
          <w:color w:val="E36C0A" w:themeColor="accent6" w:themeShade="BF"/>
          <w:lang w:val="en-GB"/>
        </w:rPr>
      </w:pPr>
      <w:r>
        <w:rPr>
          <w:noProof/>
          <w:bdr w:val="none" w:sz="0" w:space="0" w:color="auto" w:frame="1"/>
        </w:rPr>
        <w:drawing>
          <wp:anchor distT="0" distB="0" distL="114300" distR="114300" simplePos="0" relativeHeight="251659264" behindDoc="0" locked="0" layoutInCell="1" allowOverlap="1" wp14:anchorId="51BC6345" wp14:editId="43391F83">
            <wp:simplePos x="0" y="0"/>
            <wp:positionH relativeFrom="column">
              <wp:posOffset>2598420</wp:posOffset>
            </wp:positionH>
            <wp:positionV relativeFrom="paragraph">
              <wp:posOffset>118110</wp:posOffset>
            </wp:positionV>
            <wp:extent cx="944880" cy="944880"/>
            <wp:effectExtent l="0" t="0" r="7620" b="7620"/>
            <wp:wrapNone/>
            <wp:docPr id="1001" name="Picture 3" descr="A blue and white circle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62647" name="Picture 3" descr="A blue and white circle with writing on i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anchor>
        </w:drawing>
      </w:r>
      <w:r w:rsidRPr="006223E7">
        <w:rPr>
          <w:rFonts w:ascii="Calibri" w:hAnsi="Calibri" w:cs="Calibri"/>
          <w:b/>
          <w:bCs/>
          <w:color w:val="E36C0A" w:themeColor="accent6" w:themeShade="BF"/>
          <w:lang w:val="en-GB"/>
        </w:rPr>
        <w:t>Authorised Signatory</w:t>
      </w:r>
      <w:r>
        <w:rPr>
          <w:rFonts w:ascii="Calibri" w:hAnsi="Calibri" w:cs="Calibri"/>
          <w:b/>
          <w:bCs/>
          <w:color w:val="E36C0A" w:themeColor="accent6" w:themeShade="BF"/>
          <w:lang w:val="en-GB"/>
        </w:rPr>
        <w:t xml:space="preserve">      </w:t>
      </w:r>
    </w:p>
    <w:p w14:paraId="23C91B06" w14:textId="77777777" w:rsidR="003145F2" w:rsidRPr="006223E7" w:rsidRDefault="003145F2" w:rsidP="003145F2">
      <w:pPr>
        <w:spacing w:before="120" w:after="120" w:line="240" w:lineRule="auto"/>
        <w:jc w:val="both"/>
        <w:rPr>
          <w:rFonts w:ascii="Calibri" w:hAnsi="Calibri" w:cs="Calibri"/>
          <w:lang w:val="en-GB"/>
        </w:rPr>
      </w:pPr>
      <w:r>
        <w:rPr>
          <w:noProof/>
          <w:bdr w:val="none" w:sz="0" w:space="0" w:color="auto" w:frame="1"/>
        </w:rPr>
        <w:drawing>
          <wp:inline distT="0" distB="0" distL="0" distR="0" wp14:anchorId="017ACF71" wp14:editId="5F74D646">
            <wp:extent cx="998220" cy="495300"/>
            <wp:effectExtent l="0" t="0" r="0" b="0"/>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8220" cy="495300"/>
                    </a:xfrm>
                    <a:prstGeom prst="rect">
                      <a:avLst/>
                    </a:prstGeom>
                    <a:noFill/>
                    <a:ln>
                      <a:noFill/>
                    </a:ln>
                  </pic:spPr>
                </pic:pic>
              </a:graphicData>
            </a:graphic>
          </wp:inline>
        </w:drawing>
      </w:r>
    </w:p>
    <w:p w14:paraId="751E7324" w14:textId="77777777" w:rsidR="003145F2" w:rsidRDefault="003145F2" w:rsidP="003145F2">
      <w:pPr>
        <w:spacing w:before="120" w:after="120" w:line="240" w:lineRule="auto"/>
        <w:jc w:val="both"/>
        <w:rPr>
          <w:rFonts w:ascii="Calibri" w:hAnsi="Calibri" w:cs="Calibri"/>
          <w:lang w:val="en-GB"/>
        </w:rPr>
      </w:pPr>
      <w:r w:rsidRPr="006223E7">
        <w:rPr>
          <w:rFonts w:ascii="Calibri" w:hAnsi="Calibri" w:cs="Calibri"/>
          <w:lang w:val="en-GB"/>
        </w:rPr>
        <w:t xml:space="preserve">For Higher Orbit </w:t>
      </w:r>
      <w:proofErr w:type="spellStart"/>
      <w:r w:rsidRPr="006223E7">
        <w:rPr>
          <w:rFonts w:ascii="Calibri" w:hAnsi="Calibri" w:cs="Calibri"/>
          <w:lang w:val="en-GB"/>
        </w:rPr>
        <w:t>Agritech</w:t>
      </w:r>
      <w:proofErr w:type="spellEnd"/>
      <w:r w:rsidRPr="006223E7">
        <w:rPr>
          <w:rFonts w:ascii="Calibri" w:hAnsi="Calibri" w:cs="Calibri"/>
          <w:lang w:val="en-GB"/>
        </w:rPr>
        <w:t xml:space="preserve"> </w:t>
      </w:r>
      <w:proofErr w:type="spellStart"/>
      <w:r w:rsidRPr="006223E7">
        <w:rPr>
          <w:rFonts w:ascii="Calibri" w:hAnsi="Calibri" w:cs="Calibri"/>
          <w:lang w:val="en-GB"/>
        </w:rPr>
        <w:t>Pvt.</w:t>
      </w:r>
      <w:proofErr w:type="spellEnd"/>
      <w:r w:rsidRPr="006223E7">
        <w:rPr>
          <w:rFonts w:ascii="Calibri" w:hAnsi="Calibri" w:cs="Calibri"/>
          <w:lang w:val="en-GB"/>
        </w:rPr>
        <w:t xml:space="preserve"> Ltd.</w:t>
      </w:r>
    </w:p>
    <w:p w14:paraId="2C343499" w14:textId="77777777" w:rsidR="003145F2" w:rsidRPr="006223E7" w:rsidRDefault="003145F2" w:rsidP="003145F2">
      <w:pPr>
        <w:tabs>
          <w:tab w:val="left" w:pos="1585"/>
        </w:tabs>
        <w:spacing w:before="120" w:after="120" w:line="240" w:lineRule="auto"/>
        <w:jc w:val="both"/>
        <w:rPr>
          <w:rFonts w:ascii="Calibri" w:hAnsi="Calibri" w:cs="Calibri"/>
          <w:lang w:val="en-GB"/>
        </w:rPr>
      </w:pPr>
      <w:r>
        <w:rPr>
          <w:rFonts w:ascii="Calibri" w:hAnsi="Calibri" w:cs="Calibri"/>
          <w:lang w:val="en-GB"/>
        </w:rPr>
        <w:t xml:space="preserve">GST: </w:t>
      </w:r>
      <w:r w:rsidRPr="006223E7">
        <w:rPr>
          <w:rFonts w:ascii="Calibri" w:hAnsi="Calibri" w:cs="Calibri"/>
          <w:lang w:val="en-GB"/>
        </w:rPr>
        <w:t>27AAHCH1976Q1ZS</w:t>
      </w:r>
    </w:p>
    <w:p w14:paraId="69D2A978" w14:textId="77777777" w:rsidR="003145F2" w:rsidRDefault="003145F2" w:rsidP="003145F2">
      <w:pPr>
        <w:spacing w:before="120" w:after="120" w:line="240" w:lineRule="auto"/>
        <w:jc w:val="both"/>
        <w:rPr>
          <w:rFonts w:ascii="Calibri" w:hAnsi="Calibri" w:cs="Calibri"/>
          <w:lang w:val="en-GB"/>
        </w:rPr>
      </w:pPr>
    </w:p>
    <w:p w14:paraId="191B4EBD" w14:textId="77777777" w:rsidR="003145F2" w:rsidRPr="00955F13" w:rsidRDefault="003145F2" w:rsidP="00955F13">
      <w:pPr>
        <w:rPr>
          <w:lang w:val="en-GB"/>
        </w:rPr>
      </w:pPr>
    </w:p>
    <w:sectPr w:rsidR="003145F2" w:rsidRPr="00955F13" w:rsidSect="0039652B">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F77160" w14:textId="77777777" w:rsidR="00BE7448" w:rsidRDefault="00BE7448" w:rsidP="0039652B">
      <w:pPr>
        <w:spacing w:after="0" w:line="240" w:lineRule="auto"/>
      </w:pPr>
      <w:r>
        <w:separator/>
      </w:r>
    </w:p>
  </w:endnote>
  <w:endnote w:type="continuationSeparator" w:id="0">
    <w:p w14:paraId="134ECC5B" w14:textId="77777777" w:rsidR="00BE7448" w:rsidRDefault="00BE7448" w:rsidP="00396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60A01" w14:textId="77777777" w:rsidR="0008697D" w:rsidRDefault="000869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310F1" w14:textId="77777777" w:rsidR="0008697D" w:rsidRDefault="000869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3681F" w14:textId="77777777" w:rsidR="0008697D" w:rsidRDefault="000869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F86832" w14:textId="77777777" w:rsidR="00BE7448" w:rsidRDefault="00BE7448" w:rsidP="0039652B">
      <w:pPr>
        <w:spacing w:after="0" w:line="240" w:lineRule="auto"/>
      </w:pPr>
      <w:r>
        <w:separator/>
      </w:r>
    </w:p>
  </w:footnote>
  <w:footnote w:type="continuationSeparator" w:id="0">
    <w:p w14:paraId="064FE3AE" w14:textId="77777777" w:rsidR="00BE7448" w:rsidRDefault="00BE7448" w:rsidP="00396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A7CF8" w14:textId="77777777" w:rsidR="0008697D" w:rsidRDefault="000869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E1687" w14:textId="4577C70F" w:rsidR="0039652B" w:rsidRDefault="0008697D">
    <w:pPr>
      <w:pStyle w:val="Header"/>
    </w:pPr>
    <w:r>
      <w:rPr>
        <w:noProof/>
      </w:rPr>
      <w:drawing>
        <wp:anchor distT="0" distB="0" distL="114300" distR="114300" simplePos="0" relativeHeight="251659264" behindDoc="1" locked="0" layoutInCell="1" allowOverlap="1" wp14:anchorId="1F1C6D5B" wp14:editId="64D1B5FD">
          <wp:simplePos x="0" y="0"/>
          <wp:positionH relativeFrom="page">
            <wp:posOffset>0</wp:posOffset>
          </wp:positionH>
          <wp:positionV relativeFrom="page">
            <wp:posOffset>0</wp:posOffset>
          </wp:positionV>
          <wp:extent cx="7549200" cy="10594800"/>
          <wp:effectExtent l="0" t="0" r="0" b="0"/>
          <wp:wrapNone/>
          <wp:docPr id="1965788640"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788640" name="Picture 1" descr="A screenshot of a cell phone&#10;&#10;AI-generated content may be incorrect."/>
                  <pic:cNvPicPr/>
                </pic:nvPicPr>
                <pic:blipFill>
                  <a:blip r:embed="rId1"/>
                  <a:stretch>
                    <a:fillRect/>
                  </a:stretch>
                </pic:blipFill>
                <pic:spPr>
                  <a:xfrm>
                    <a:off x="0" y="0"/>
                    <a:ext cx="7549200" cy="105948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71D53" w14:textId="77777777" w:rsidR="0008697D" w:rsidRDefault="000869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1423477">
    <w:abstractNumId w:val="8"/>
  </w:num>
  <w:num w:numId="2" w16cid:durableId="321741915">
    <w:abstractNumId w:val="6"/>
  </w:num>
  <w:num w:numId="3" w16cid:durableId="1584945564">
    <w:abstractNumId w:val="5"/>
  </w:num>
  <w:num w:numId="4" w16cid:durableId="1391462695">
    <w:abstractNumId w:val="4"/>
  </w:num>
  <w:num w:numId="5" w16cid:durableId="5251804">
    <w:abstractNumId w:val="7"/>
  </w:num>
  <w:num w:numId="6" w16cid:durableId="1945334987">
    <w:abstractNumId w:val="3"/>
  </w:num>
  <w:num w:numId="7" w16cid:durableId="1284654345">
    <w:abstractNumId w:val="2"/>
  </w:num>
  <w:num w:numId="8" w16cid:durableId="1321956715">
    <w:abstractNumId w:val="1"/>
  </w:num>
  <w:num w:numId="9" w16cid:durableId="1953243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0337"/>
    <w:rsid w:val="00034616"/>
    <w:rsid w:val="000527B8"/>
    <w:rsid w:val="0006063C"/>
    <w:rsid w:val="000718B4"/>
    <w:rsid w:val="0008697D"/>
    <w:rsid w:val="000B1D1C"/>
    <w:rsid w:val="001133BB"/>
    <w:rsid w:val="00114EB8"/>
    <w:rsid w:val="0015074B"/>
    <w:rsid w:val="00150834"/>
    <w:rsid w:val="001F45B5"/>
    <w:rsid w:val="001F5434"/>
    <w:rsid w:val="001F6E8D"/>
    <w:rsid w:val="00212325"/>
    <w:rsid w:val="0023785C"/>
    <w:rsid w:val="00262501"/>
    <w:rsid w:val="00264101"/>
    <w:rsid w:val="0029639D"/>
    <w:rsid w:val="002B2685"/>
    <w:rsid w:val="002D175F"/>
    <w:rsid w:val="003145F2"/>
    <w:rsid w:val="0031723E"/>
    <w:rsid w:val="00326F90"/>
    <w:rsid w:val="00347CB7"/>
    <w:rsid w:val="00357F10"/>
    <w:rsid w:val="0039652B"/>
    <w:rsid w:val="003E7C9B"/>
    <w:rsid w:val="003F1C14"/>
    <w:rsid w:val="004321E6"/>
    <w:rsid w:val="00435315"/>
    <w:rsid w:val="00445991"/>
    <w:rsid w:val="00496BA3"/>
    <w:rsid w:val="004F17F9"/>
    <w:rsid w:val="004F3764"/>
    <w:rsid w:val="004F7526"/>
    <w:rsid w:val="00542FA4"/>
    <w:rsid w:val="005433B2"/>
    <w:rsid w:val="005501CB"/>
    <w:rsid w:val="00562EE3"/>
    <w:rsid w:val="005C6E10"/>
    <w:rsid w:val="005D1B17"/>
    <w:rsid w:val="005E7BF0"/>
    <w:rsid w:val="005F420D"/>
    <w:rsid w:val="005F713D"/>
    <w:rsid w:val="006143DF"/>
    <w:rsid w:val="006223E7"/>
    <w:rsid w:val="00657C9F"/>
    <w:rsid w:val="00691F82"/>
    <w:rsid w:val="0069604A"/>
    <w:rsid w:val="006A206D"/>
    <w:rsid w:val="00743FA7"/>
    <w:rsid w:val="00782DDB"/>
    <w:rsid w:val="00795F1C"/>
    <w:rsid w:val="007E3AD0"/>
    <w:rsid w:val="007E4734"/>
    <w:rsid w:val="007F76CA"/>
    <w:rsid w:val="00823DFC"/>
    <w:rsid w:val="008644CF"/>
    <w:rsid w:val="00871D6E"/>
    <w:rsid w:val="00893D8C"/>
    <w:rsid w:val="00897ED0"/>
    <w:rsid w:val="008C7967"/>
    <w:rsid w:val="00955F13"/>
    <w:rsid w:val="00966E6B"/>
    <w:rsid w:val="009B3737"/>
    <w:rsid w:val="009E3053"/>
    <w:rsid w:val="009F0BAA"/>
    <w:rsid w:val="009F4875"/>
    <w:rsid w:val="00A33DAE"/>
    <w:rsid w:val="00A8020E"/>
    <w:rsid w:val="00AA1D8D"/>
    <w:rsid w:val="00AF0BC7"/>
    <w:rsid w:val="00B0096C"/>
    <w:rsid w:val="00B016B5"/>
    <w:rsid w:val="00B233A5"/>
    <w:rsid w:val="00B36D24"/>
    <w:rsid w:val="00B44182"/>
    <w:rsid w:val="00B44278"/>
    <w:rsid w:val="00B46080"/>
    <w:rsid w:val="00B47730"/>
    <w:rsid w:val="00B92B2C"/>
    <w:rsid w:val="00B95286"/>
    <w:rsid w:val="00BA2D4E"/>
    <w:rsid w:val="00BE7448"/>
    <w:rsid w:val="00BF037F"/>
    <w:rsid w:val="00C121EE"/>
    <w:rsid w:val="00CB0664"/>
    <w:rsid w:val="00D25DBC"/>
    <w:rsid w:val="00D426D9"/>
    <w:rsid w:val="00D95594"/>
    <w:rsid w:val="00DA45D5"/>
    <w:rsid w:val="00DB15EE"/>
    <w:rsid w:val="00DC2BDA"/>
    <w:rsid w:val="00DC36CE"/>
    <w:rsid w:val="00DD3DB1"/>
    <w:rsid w:val="00DE71F3"/>
    <w:rsid w:val="00E048EB"/>
    <w:rsid w:val="00E21FDC"/>
    <w:rsid w:val="00E22D3E"/>
    <w:rsid w:val="00E62954"/>
    <w:rsid w:val="00E67B1B"/>
    <w:rsid w:val="00E724E3"/>
    <w:rsid w:val="00E836B4"/>
    <w:rsid w:val="00E958B5"/>
    <w:rsid w:val="00EB0D47"/>
    <w:rsid w:val="00ED1EE2"/>
    <w:rsid w:val="00EE06D7"/>
    <w:rsid w:val="00EE08FD"/>
    <w:rsid w:val="00EF14F4"/>
    <w:rsid w:val="00EF3FD5"/>
    <w:rsid w:val="00F437BB"/>
    <w:rsid w:val="00F739DE"/>
    <w:rsid w:val="00F75991"/>
    <w:rsid w:val="00F83D5E"/>
    <w:rsid w:val="00F879F7"/>
    <w:rsid w:val="00FB1B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647F0DD"/>
  <w14:defaultImageDpi w14:val="330"/>
  <w15:docId w15:val="{41169724-7816-C64C-A514-E52EB22D8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D5E"/>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435315"/>
    <w:rPr>
      <w:rFonts w:ascii="Courier New" w:eastAsia="Times New Roman" w:hAnsi="Courier New" w:cs="Courier New"/>
      <w:sz w:val="20"/>
      <w:szCs w:val="20"/>
    </w:rPr>
  </w:style>
  <w:style w:type="paragraph" w:customStyle="1" w:styleId="BodyA">
    <w:name w:val="Body A"/>
    <w:rsid w:val="00212325"/>
    <w:pPr>
      <w:pBdr>
        <w:top w:val="nil"/>
        <w:left w:val="nil"/>
        <w:bottom w:val="nil"/>
        <w:right w:val="nil"/>
        <w:between w:val="nil"/>
        <w:bar w:val="nil"/>
      </w:pBdr>
    </w:pPr>
    <w:rPr>
      <w:rFonts w:ascii="Cambria" w:eastAsia="Arial Unicode MS" w:hAnsi="Cambria" w:cs="Arial Unicode MS"/>
      <w:color w:val="000000"/>
      <w:u w:color="000000"/>
      <w:bdr w:val="nil"/>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56014">
      <w:bodyDiv w:val="1"/>
      <w:marLeft w:val="0"/>
      <w:marRight w:val="0"/>
      <w:marTop w:val="0"/>
      <w:marBottom w:val="0"/>
      <w:divBdr>
        <w:top w:val="none" w:sz="0" w:space="0" w:color="auto"/>
        <w:left w:val="none" w:sz="0" w:space="0" w:color="auto"/>
        <w:bottom w:val="none" w:sz="0" w:space="0" w:color="auto"/>
        <w:right w:val="none" w:sz="0" w:space="0" w:color="auto"/>
      </w:divBdr>
    </w:div>
    <w:div w:id="92602598">
      <w:bodyDiv w:val="1"/>
      <w:marLeft w:val="0"/>
      <w:marRight w:val="0"/>
      <w:marTop w:val="0"/>
      <w:marBottom w:val="0"/>
      <w:divBdr>
        <w:top w:val="none" w:sz="0" w:space="0" w:color="auto"/>
        <w:left w:val="none" w:sz="0" w:space="0" w:color="auto"/>
        <w:bottom w:val="none" w:sz="0" w:space="0" w:color="auto"/>
        <w:right w:val="none" w:sz="0" w:space="0" w:color="auto"/>
      </w:divBdr>
    </w:div>
    <w:div w:id="314726428">
      <w:bodyDiv w:val="1"/>
      <w:marLeft w:val="0"/>
      <w:marRight w:val="0"/>
      <w:marTop w:val="0"/>
      <w:marBottom w:val="0"/>
      <w:divBdr>
        <w:top w:val="none" w:sz="0" w:space="0" w:color="auto"/>
        <w:left w:val="none" w:sz="0" w:space="0" w:color="auto"/>
        <w:bottom w:val="none" w:sz="0" w:space="0" w:color="auto"/>
        <w:right w:val="none" w:sz="0" w:space="0" w:color="auto"/>
      </w:divBdr>
    </w:div>
    <w:div w:id="414715373">
      <w:bodyDiv w:val="1"/>
      <w:marLeft w:val="0"/>
      <w:marRight w:val="0"/>
      <w:marTop w:val="0"/>
      <w:marBottom w:val="0"/>
      <w:divBdr>
        <w:top w:val="none" w:sz="0" w:space="0" w:color="auto"/>
        <w:left w:val="none" w:sz="0" w:space="0" w:color="auto"/>
        <w:bottom w:val="none" w:sz="0" w:space="0" w:color="auto"/>
        <w:right w:val="none" w:sz="0" w:space="0" w:color="auto"/>
      </w:divBdr>
    </w:div>
    <w:div w:id="489638861">
      <w:bodyDiv w:val="1"/>
      <w:marLeft w:val="0"/>
      <w:marRight w:val="0"/>
      <w:marTop w:val="0"/>
      <w:marBottom w:val="0"/>
      <w:divBdr>
        <w:top w:val="none" w:sz="0" w:space="0" w:color="auto"/>
        <w:left w:val="none" w:sz="0" w:space="0" w:color="auto"/>
        <w:bottom w:val="none" w:sz="0" w:space="0" w:color="auto"/>
        <w:right w:val="none" w:sz="0" w:space="0" w:color="auto"/>
      </w:divBdr>
    </w:div>
    <w:div w:id="633875443">
      <w:bodyDiv w:val="1"/>
      <w:marLeft w:val="0"/>
      <w:marRight w:val="0"/>
      <w:marTop w:val="0"/>
      <w:marBottom w:val="0"/>
      <w:divBdr>
        <w:top w:val="none" w:sz="0" w:space="0" w:color="auto"/>
        <w:left w:val="none" w:sz="0" w:space="0" w:color="auto"/>
        <w:bottom w:val="none" w:sz="0" w:space="0" w:color="auto"/>
        <w:right w:val="none" w:sz="0" w:space="0" w:color="auto"/>
      </w:divBdr>
    </w:div>
    <w:div w:id="882408471">
      <w:bodyDiv w:val="1"/>
      <w:marLeft w:val="0"/>
      <w:marRight w:val="0"/>
      <w:marTop w:val="0"/>
      <w:marBottom w:val="0"/>
      <w:divBdr>
        <w:top w:val="none" w:sz="0" w:space="0" w:color="auto"/>
        <w:left w:val="none" w:sz="0" w:space="0" w:color="auto"/>
        <w:bottom w:val="none" w:sz="0" w:space="0" w:color="auto"/>
        <w:right w:val="none" w:sz="0" w:space="0" w:color="auto"/>
      </w:divBdr>
    </w:div>
    <w:div w:id="906182304">
      <w:bodyDiv w:val="1"/>
      <w:marLeft w:val="0"/>
      <w:marRight w:val="0"/>
      <w:marTop w:val="0"/>
      <w:marBottom w:val="0"/>
      <w:divBdr>
        <w:top w:val="none" w:sz="0" w:space="0" w:color="auto"/>
        <w:left w:val="none" w:sz="0" w:space="0" w:color="auto"/>
        <w:bottom w:val="none" w:sz="0" w:space="0" w:color="auto"/>
        <w:right w:val="none" w:sz="0" w:space="0" w:color="auto"/>
      </w:divBdr>
    </w:div>
    <w:div w:id="1171412744">
      <w:bodyDiv w:val="1"/>
      <w:marLeft w:val="0"/>
      <w:marRight w:val="0"/>
      <w:marTop w:val="0"/>
      <w:marBottom w:val="0"/>
      <w:divBdr>
        <w:top w:val="none" w:sz="0" w:space="0" w:color="auto"/>
        <w:left w:val="none" w:sz="0" w:space="0" w:color="auto"/>
        <w:bottom w:val="none" w:sz="0" w:space="0" w:color="auto"/>
        <w:right w:val="none" w:sz="0" w:space="0" w:color="auto"/>
      </w:divBdr>
    </w:div>
    <w:div w:id="1299336263">
      <w:bodyDiv w:val="1"/>
      <w:marLeft w:val="0"/>
      <w:marRight w:val="0"/>
      <w:marTop w:val="0"/>
      <w:marBottom w:val="0"/>
      <w:divBdr>
        <w:top w:val="none" w:sz="0" w:space="0" w:color="auto"/>
        <w:left w:val="none" w:sz="0" w:space="0" w:color="auto"/>
        <w:bottom w:val="none" w:sz="0" w:space="0" w:color="auto"/>
        <w:right w:val="none" w:sz="0" w:space="0" w:color="auto"/>
      </w:divBdr>
    </w:div>
    <w:div w:id="1344168104">
      <w:bodyDiv w:val="1"/>
      <w:marLeft w:val="0"/>
      <w:marRight w:val="0"/>
      <w:marTop w:val="0"/>
      <w:marBottom w:val="0"/>
      <w:divBdr>
        <w:top w:val="none" w:sz="0" w:space="0" w:color="auto"/>
        <w:left w:val="none" w:sz="0" w:space="0" w:color="auto"/>
        <w:bottom w:val="none" w:sz="0" w:space="0" w:color="auto"/>
        <w:right w:val="none" w:sz="0" w:space="0" w:color="auto"/>
      </w:divBdr>
    </w:div>
    <w:div w:id="1486436878">
      <w:bodyDiv w:val="1"/>
      <w:marLeft w:val="0"/>
      <w:marRight w:val="0"/>
      <w:marTop w:val="0"/>
      <w:marBottom w:val="0"/>
      <w:divBdr>
        <w:top w:val="none" w:sz="0" w:space="0" w:color="auto"/>
        <w:left w:val="none" w:sz="0" w:space="0" w:color="auto"/>
        <w:bottom w:val="none" w:sz="0" w:space="0" w:color="auto"/>
        <w:right w:val="none" w:sz="0" w:space="0" w:color="auto"/>
      </w:divBdr>
    </w:div>
    <w:div w:id="1516071105">
      <w:bodyDiv w:val="1"/>
      <w:marLeft w:val="0"/>
      <w:marRight w:val="0"/>
      <w:marTop w:val="0"/>
      <w:marBottom w:val="0"/>
      <w:divBdr>
        <w:top w:val="none" w:sz="0" w:space="0" w:color="auto"/>
        <w:left w:val="none" w:sz="0" w:space="0" w:color="auto"/>
        <w:bottom w:val="none" w:sz="0" w:space="0" w:color="auto"/>
        <w:right w:val="none" w:sz="0" w:space="0" w:color="auto"/>
      </w:divBdr>
    </w:div>
    <w:div w:id="1657496367">
      <w:bodyDiv w:val="1"/>
      <w:marLeft w:val="0"/>
      <w:marRight w:val="0"/>
      <w:marTop w:val="0"/>
      <w:marBottom w:val="0"/>
      <w:divBdr>
        <w:top w:val="none" w:sz="0" w:space="0" w:color="auto"/>
        <w:left w:val="none" w:sz="0" w:space="0" w:color="auto"/>
        <w:bottom w:val="none" w:sz="0" w:space="0" w:color="auto"/>
        <w:right w:val="none" w:sz="0" w:space="0" w:color="auto"/>
      </w:divBdr>
    </w:div>
    <w:div w:id="1692299194">
      <w:bodyDiv w:val="1"/>
      <w:marLeft w:val="0"/>
      <w:marRight w:val="0"/>
      <w:marTop w:val="0"/>
      <w:marBottom w:val="0"/>
      <w:divBdr>
        <w:top w:val="none" w:sz="0" w:space="0" w:color="auto"/>
        <w:left w:val="none" w:sz="0" w:space="0" w:color="auto"/>
        <w:bottom w:val="none" w:sz="0" w:space="0" w:color="auto"/>
        <w:right w:val="none" w:sz="0" w:space="0" w:color="auto"/>
      </w:divBdr>
    </w:div>
    <w:div w:id="17616353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Yatharth Khurana</cp:lastModifiedBy>
  <cp:revision>62</cp:revision>
  <dcterms:created xsi:type="dcterms:W3CDTF">2013-12-23T23:15:00Z</dcterms:created>
  <dcterms:modified xsi:type="dcterms:W3CDTF">2025-07-17T09:40:00Z</dcterms:modified>
  <cp:category/>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72ffe8b5-44ed-49b1-9d0f-73839d2b9e18</vt:lpwstr>
  </property>
</Properties>
</file>