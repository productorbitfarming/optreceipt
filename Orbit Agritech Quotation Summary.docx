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0842C9AC" w14:textId="0417D748" w:rsidR="00B44182" w:rsidRPr="00EB484D" w:rsidRDefault="00EA3813" w:rsidP="00EB484D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1A7236AB" w14:textId="3ACBF003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</w:t>
      </w:r>
      <w:r w:rsidR="008B4FBB">
        <w:rPr>
          <w:rFonts w:ascii="Calibri" w:hAnsi="Calibri" w:cs="Calibri"/>
          <w:lang w:val="en-GB"/>
        </w:rPr>
        <w:t>-26</w:t>
      </w:r>
      <w:r w:rsidR="00F879F7" w:rsidRPr="006223E7">
        <w:rPr>
          <w:rFonts w:ascii="Calibri" w:hAnsi="Calibri" w:cs="Calibri"/>
          <w:lang w:val="en-GB"/>
        </w:rPr>
        <w:t>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59E38398" w14:textId="22656506" w:rsidR="00EA381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36E62834" w14:textId="77777777" w:rsidR="00303F86" w:rsidRDefault="00303F86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5453FBD4" w14:textId="77777777" w:rsidR="00303F86" w:rsidRPr="004A10A3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34F0CED4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Total Price: {{</w:t>
      </w:r>
      <w:proofErr w:type="spellStart"/>
      <w:r>
        <w:rPr>
          <w:rFonts w:ascii="Calibri" w:hAnsi="Calibri" w:cs="Calibri"/>
          <w:lang w:val="en-GB"/>
        </w:rPr>
        <w:t>total_price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153B7A8D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Subsidy Applied: {{subsidy}}</w:t>
      </w:r>
    </w:p>
    <w:p w14:paraId="58886858" w14:textId="14819314" w:rsidR="00EB484D" w:rsidRPr="00F3374F" w:rsidRDefault="00303F86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Subsidised Price (All Inclusive): {{</w:t>
      </w:r>
      <w:proofErr w:type="spellStart"/>
      <w:r>
        <w:rPr>
          <w:rFonts w:ascii="Calibri" w:hAnsi="Calibri" w:cs="Calibri"/>
          <w:lang w:val="en-GB"/>
        </w:rPr>
        <w:t>final_price</w:t>
      </w:r>
      <w:proofErr w:type="spellEnd"/>
      <w:r>
        <w:rPr>
          <w:rFonts w:ascii="Calibri" w:hAnsi="Calibri" w:cs="Calibri"/>
          <w:lang w:val="en-GB"/>
        </w:rPr>
        <w:t>}}</w:t>
      </w: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303F86">
        <w:trPr>
          <w:trHeight w:val="20"/>
        </w:trPr>
        <w:tc>
          <w:tcPr>
            <w:tcW w:w="42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 HP PT Pro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quantity_pt_pro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C8435D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Battery Sets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quantity_battery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3A675241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Fast Chargers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quantity_charger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72D48C6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25090A89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(Weeding) 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quantity_blade_weeding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F1C3A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61A7786D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(Earthing-up)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quantity_blade_earthing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A5A9D55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Set of 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(5x10)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098BE6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Toolkit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quantity_toolkit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BB50D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Ginger 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quantity_ginger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6FC024B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quantity_seat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508D5784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Jack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quantity_jack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0CCD01F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BuyBack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Guarantee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quantity_buyback_guarantee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6E85BDE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quantity_front_dead_weight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992D9EA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quantity_wheel_dead_weight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</w:tbl>
    <w:p w14:paraId="77EC5A9E" w14:textId="77777777" w:rsidR="00632035" w:rsidRDefault="00632035" w:rsidP="005452B1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9F42192" w14:textId="08B08BB5" w:rsidR="005452B1" w:rsidRPr="006223E7" w:rsidRDefault="005452B1" w:rsidP="005452B1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B74D9DC" wp14:editId="1CD6906F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59556245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35B8AE10" w14:textId="77777777" w:rsidR="005452B1" w:rsidRPr="006223E7" w:rsidRDefault="005452B1" w:rsidP="005452B1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E6FBF0C" wp14:editId="7E0E6CB8">
            <wp:extent cx="998220" cy="495300"/>
            <wp:effectExtent l="0" t="0" r="0" b="0"/>
            <wp:docPr id="2005269917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69917" name="Picture 1" descr="A close-up of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55B" w14:textId="77777777" w:rsidR="005452B1" w:rsidRDefault="005452B1" w:rsidP="005452B1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48D018F3" w14:textId="5AAAAB8D" w:rsidR="0014151F" w:rsidRDefault="0014151F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sectPr w:rsidR="0014151F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B77B5" w14:textId="77777777" w:rsidR="000E5983" w:rsidRDefault="000E5983" w:rsidP="0039652B">
      <w:pPr>
        <w:spacing w:after="0" w:line="240" w:lineRule="auto"/>
      </w:pPr>
      <w:r>
        <w:separator/>
      </w:r>
    </w:p>
  </w:endnote>
  <w:endnote w:type="continuationSeparator" w:id="0">
    <w:p w14:paraId="4E8642D7" w14:textId="77777777" w:rsidR="000E5983" w:rsidRDefault="000E5983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4E1EC" w14:textId="77777777" w:rsidR="000E5983" w:rsidRDefault="000E5983" w:rsidP="0039652B">
      <w:pPr>
        <w:spacing w:after="0" w:line="240" w:lineRule="auto"/>
      </w:pPr>
      <w:r>
        <w:separator/>
      </w:r>
    </w:p>
  </w:footnote>
  <w:footnote w:type="continuationSeparator" w:id="0">
    <w:p w14:paraId="4D069604" w14:textId="77777777" w:rsidR="000E5983" w:rsidRDefault="000E5983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70E82998">
          <wp:simplePos x="0" y="0"/>
          <wp:positionH relativeFrom="page">
            <wp:posOffset>0</wp:posOffset>
          </wp:positionH>
          <wp:positionV relativeFrom="page">
            <wp:posOffset>91069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011" cy="10594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81061"/>
    <w:rsid w:val="000B1D1C"/>
    <w:rsid w:val="000E5983"/>
    <w:rsid w:val="001133BB"/>
    <w:rsid w:val="00114EB8"/>
    <w:rsid w:val="0014151F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2E588D"/>
    <w:rsid w:val="00303F86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A4135"/>
    <w:rsid w:val="004F17F9"/>
    <w:rsid w:val="004F3764"/>
    <w:rsid w:val="00542FA4"/>
    <w:rsid w:val="005433B2"/>
    <w:rsid w:val="005452B1"/>
    <w:rsid w:val="005501CB"/>
    <w:rsid w:val="00562EE3"/>
    <w:rsid w:val="005E7BF0"/>
    <w:rsid w:val="005F420D"/>
    <w:rsid w:val="005F713D"/>
    <w:rsid w:val="006223E7"/>
    <w:rsid w:val="00632035"/>
    <w:rsid w:val="00657C9F"/>
    <w:rsid w:val="00691F82"/>
    <w:rsid w:val="006A206D"/>
    <w:rsid w:val="00743FA7"/>
    <w:rsid w:val="00782DDB"/>
    <w:rsid w:val="00795F1C"/>
    <w:rsid w:val="007C71FE"/>
    <w:rsid w:val="007E4734"/>
    <w:rsid w:val="00823DFC"/>
    <w:rsid w:val="00893D8C"/>
    <w:rsid w:val="008A524A"/>
    <w:rsid w:val="008B4FBB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835B5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D5C55"/>
    <w:rsid w:val="00BF037F"/>
    <w:rsid w:val="00C121EE"/>
    <w:rsid w:val="00CB0664"/>
    <w:rsid w:val="00CD339A"/>
    <w:rsid w:val="00D25DBC"/>
    <w:rsid w:val="00D426D9"/>
    <w:rsid w:val="00D84043"/>
    <w:rsid w:val="00D95594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850B1"/>
    <w:rsid w:val="00EA3813"/>
    <w:rsid w:val="00EB0D47"/>
    <w:rsid w:val="00EB484D"/>
    <w:rsid w:val="00ED1EE2"/>
    <w:rsid w:val="00EE08FD"/>
    <w:rsid w:val="00EF14F4"/>
    <w:rsid w:val="00EF3FD5"/>
    <w:rsid w:val="00F3374F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41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28</cp:revision>
  <dcterms:created xsi:type="dcterms:W3CDTF">2025-06-23T06:24:00Z</dcterms:created>
  <dcterms:modified xsi:type="dcterms:W3CDTF">2025-07-17T09:18:00Z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